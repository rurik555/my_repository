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45A4" w:rsidRPr="006E7DD4" w:rsidRDefault="006E7DD4" w:rsidP="006E7DD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Style w:val="span"/>
          <w:rFonts w:asciiTheme="minorBidi" w:hAnsiTheme="minorBidi" w:cstheme="minorBidi"/>
          <w:b/>
          <w:bCs/>
          <w:smallCap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17780</wp:posOffset>
            </wp:positionV>
            <wp:extent cx="9144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150" y="21346"/>
                <wp:lineTo x="21150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45A4">
        <w:rPr>
          <w:rStyle w:val="span"/>
          <w:rFonts w:asciiTheme="minorBidi" w:hAnsiTheme="minorBidi" w:cstheme="minorBidi"/>
          <w:b/>
          <w:bCs/>
          <w:smallCaps/>
          <w:sz w:val="48"/>
          <w:szCs w:val="48"/>
        </w:rPr>
        <w:t xml:space="preserve">                   </w:t>
      </w:r>
      <w:r>
        <w:rPr>
          <w:rStyle w:val="span"/>
          <w:rFonts w:asciiTheme="minorBidi" w:hAnsiTheme="minorBidi" w:cstheme="minorBidi"/>
          <w:b/>
          <w:bCs/>
          <w:smallCaps/>
          <w:sz w:val="48"/>
          <w:szCs w:val="48"/>
        </w:rPr>
        <w:t xml:space="preserve">  </w:t>
      </w:r>
      <w:r w:rsidR="000745A4">
        <w:rPr>
          <w:rStyle w:val="span"/>
          <w:rFonts w:asciiTheme="minorBidi" w:hAnsiTheme="minorBidi" w:cstheme="minorBidi"/>
          <w:b/>
          <w:bCs/>
          <w:smallCaps/>
          <w:sz w:val="48"/>
          <w:szCs w:val="48"/>
        </w:rPr>
        <w:t xml:space="preserve">  </w:t>
      </w:r>
      <w:r w:rsidR="00247695" w:rsidRPr="006E7DD4">
        <w:rPr>
          <w:rStyle w:val="span"/>
          <w:rFonts w:asciiTheme="minorBidi" w:hAnsiTheme="minorBidi" w:cstheme="minorBidi"/>
          <w:b/>
          <w:bCs/>
          <w:smallCaps/>
          <w:sz w:val="40"/>
          <w:szCs w:val="40"/>
        </w:rPr>
        <w:t>Yuri</w:t>
      </w:r>
      <w:r w:rsidR="00247695" w:rsidRPr="006E7DD4">
        <w:rPr>
          <w:rFonts w:asciiTheme="minorBidi" w:hAnsiTheme="minorBidi" w:cstheme="minorBidi"/>
          <w:b/>
          <w:bCs/>
          <w:smallCaps/>
          <w:sz w:val="40"/>
          <w:szCs w:val="40"/>
        </w:rPr>
        <w:t xml:space="preserve"> </w:t>
      </w:r>
      <w:r w:rsidR="00247695" w:rsidRPr="006E7DD4">
        <w:rPr>
          <w:rStyle w:val="span"/>
          <w:rFonts w:asciiTheme="minorBidi" w:hAnsiTheme="minorBidi" w:cstheme="minorBidi"/>
          <w:b/>
          <w:bCs/>
          <w:smallCaps/>
          <w:sz w:val="40"/>
          <w:szCs w:val="40"/>
        </w:rPr>
        <w:t>Kaminski</w:t>
      </w:r>
    </w:p>
    <w:p w:rsidR="000745A4" w:rsidRDefault="000745A4" w:rsidP="006E7DD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Fonts w:asciiTheme="minorBidi" w:hAnsiTheme="minorBidi" w:cstheme="minorBidi"/>
          <w:smallCaps/>
        </w:rPr>
      </w:pPr>
      <w:r>
        <w:rPr>
          <w:rFonts w:asciiTheme="minorBidi" w:hAnsiTheme="minorBidi" w:cstheme="minorBidi"/>
          <w:smallCaps/>
        </w:rPr>
        <w:t xml:space="preserve">                                                         </w:t>
      </w:r>
      <w:r w:rsidRPr="000745A4">
        <w:rPr>
          <w:rFonts w:asciiTheme="minorBidi" w:hAnsiTheme="minorBidi" w:cstheme="minorBidi"/>
          <w:smallCaps/>
        </w:rPr>
        <w:t>Petah Tikva</w:t>
      </w:r>
    </w:p>
    <w:p w:rsidR="000745A4" w:rsidRDefault="000745A4" w:rsidP="006E7DD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Fonts w:asciiTheme="minorBidi" w:hAnsiTheme="minorBidi" w:cstheme="minorBidi"/>
          <w:smallCaps/>
        </w:rPr>
      </w:pPr>
      <w:r>
        <w:rPr>
          <w:rFonts w:asciiTheme="minorBidi" w:hAnsiTheme="minorBidi" w:cstheme="minorBidi"/>
          <w:smallCaps/>
        </w:rPr>
        <w:t xml:space="preserve">                                                        </w:t>
      </w:r>
      <w:r w:rsidRPr="000745A4">
        <w:rPr>
          <w:rFonts w:asciiTheme="minorBidi" w:hAnsiTheme="minorBidi" w:cstheme="minorBidi"/>
          <w:smallCaps/>
        </w:rPr>
        <w:t>0545-469-706</w:t>
      </w:r>
    </w:p>
    <w:p w:rsidR="000745A4" w:rsidRDefault="000745A4" w:rsidP="006E7DD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Fonts w:asciiTheme="minorBidi" w:hAnsiTheme="minorBidi" w:cstheme="minorBidi"/>
          <w:smallCaps/>
        </w:rPr>
      </w:pPr>
      <w:r>
        <w:rPr>
          <w:rFonts w:asciiTheme="minorBidi" w:hAnsiTheme="minorBidi" w:cstheme="minorBidi"/>
          <w:smallCaps/>
        </w:rPr>
        <w:t xml:space="preserve">                                           </w:t>
      </w:r>
      <w:r w:rsidR="00B36B64" w:rsidRPr="00B36B64">
        <w:rPr>
          <w:rFonts w:asciiTheme="minorBidi" w:hAnsiTheme="minorBidi" w:cstheme="minorBidi"/>
          <w:smallCaps/>
        </w:rPr>
        <w:t>yuri_kaminski@yahoo.com</w:t>
      </w:r>
    </w:p>
    <w:p w:rsidR="00B36B64" w:rsidRDefault="00B36B64" w:rsidP="00B36B6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Fonts w:asciiTheme="minorBidi" w:hAnsiTheme="minorBidi" w:cstheme="minorBidi"/>
          <w:smallCaps/>
        </w:rPr>
      </w:pPr>
      <w:r>
        <w:rPr>
          <w:rFonts w:asciiTheme="minorBidi" w:hAnsiTheme="minorBidi" w:cstheme="minorBidi"/>
          <w:smallCaps/>
        </w:rPr>
        <w:t xml:space="preserve">                       </w:t>
      </w:r>
      <w:r w:rsidRPr="00B36B64">
        <w:rPr>
          <w:rFonts w:asciiTheme="minorBidi" w:hAnsiTheme="minorBidi" w:cstheme="minorBidi"/>
          <w:smallCaps/>
        </w:rPr>
        <w:t>www.linkedin</w:t>
      </w:r>
      <w:r>
        <w:rPr>
          <w:rFonts w:asciiTheme="minorBidi" w:hAnsiTheme="minorBidi" w:cstheme="minorBidi"/>
          <w:smallCaps/>
        </w:rPr>
        <w:t>.com/in/yuri-kaminski-95a1bb212</w:t>
      </w:r>
    </w:p>
    <w:p w:rsidR="000745A4" w:rsidRPr="000745A4" w:rsidRDefault="000745A4" w:rsidP="006E7DD4">
      <w:pPr>
        <w:pStyle w:val="divdocumentdivname"/>
        <w:pBdr>
          <w:top w:val="single" w:sz="8" w:space="1" w:color="000000"/>
          <w:bottom w:val="single" w:sz="8" w:space="16" w:color="000000"/>
        </w:pBdr>
        <w:spacing w:line="360" w:lineRule="auto"/>
        <w:rPr>
          <w:rFonts w:asciiTheme="minorBidi" w:hAnsiTheme="minorBidi" w:cstheme="minorBidi"/>
          <w:smallCaps/>
        </w:rPr>
      </w:pPr>
      <w:r>
        <w:rPr>
          <w:rFonts w:asciiTheme="minorBidi" w:hAnsiTheme="minorBidi" w:cstheme="minorBidi"/>
          <w:smallCaps/>
        </w:rPr>
        <w:t xml:space="preserve">                                                    </w:t>
      </w:r>
      <w:r w:rsidRPr="000745A4">
        <w:rPr>
          <w:rFonts w:asciiTheme="minorBidi" w:hAnsiTheme="minorBidi" w:cstheme="minorBidi"/>
          <w:smallCaps/>
        </w:rPr>
        <w:t>year of birth 1980</w:t>
      </w:r>
    </w:p>
    <w:p w:rsidR="00445C6A" w:rsidRPr="00460487" w:rsidRDefault="00247695">
      <w:pPr>
        <w:pStyle w:val="divdocumentdivlowerborder"/>
        <w:spacing w:before="40"/>
        <w:rPr>
          <w:rFonts w:asciiTheme="minorBidi" w:hAnsiTheme="minorBidi" w:cstheme="minorBidi"/>
        </w:rPr>
      </w:pPr>
      <w:r w:rsidRPr="00460487">
        <w:rPr>
          <w:rFonts w:asciiTheme="minorBidi" w:hAnsiTheme="minorBidi" w:cstheme="minorBidi"/>
        </w:rPr>
        <w:t> </w:t>
      </w:r>
    </w:p>
    <w:p w:rsidR="00445C6A" w:rsidRPr="00460487" w:rsidRDefault="00247695">
      <w:pPr>
        <w:pStyle w:val="div"/>
        <w:spacing w:line="0" w:lineRule="atLeast"/>
        <w:rPr>
          <w:rFonts w:asciiTheme="minorBidi" w:hAnsiTheme="minorBidi" w:cstheme="minorBidi"/>
          <w:sz w:val="0"/>
          <w:szCs w:val="0"/>
        </w:rPr>
      </w:pPr>
      <w:r w:rsidRPr="00460487">
        <w:rPr>
          <w:rFonts w:asciiTheme="minorBidi" w:hAnsiTheme="minorBidi" w:cstheme="minorBidi"/>
          <w:sz w:val="0"/>
          <w:szCs w:val="0"/>
        </w:rPr>
        <w:t> </w:t>
      </w:r>
    </w:p>
    <w:p w:rsidR="00445C6A" w:rsidRPr="00460487" w:rsidRDefault="00247695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mallCaps/>
        </w:rPr>
      </w:pPr>
      <w:r w:rsidRPr="00460487">
        <w:rPr>
          <w:rFonts w:asciiTheme="minorBidi" w:hAnsiTheme="minorBidi" w:cstheme="minorBidi"/>
          <w:strike/>
          <w:color w:val="000000"/>
          <w:sz w:val="30"/>
        </w:rPr>
        <w:tab/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Professional Summary 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445C6A" w:rsidRPr="00460487" w:rsidRDefault="00247695" w:rsidP="00504C1C">
      <w:pPr>
        <w:pStyle w:val="p"/>
        <w:spacing w:line="400" w:lineRule="atLeast"/>
        <w:rPr>
          <w:rFonts w:asciiTheme="minorBidi" w:hAnsiTheme="minorBidi" w:cstheme="minorBidi"/>
        </w:rPr>
      </w:pPr>
      <w:r w:rsidRPr="00460487">
        <w:rPr>
          <w:rFonts w:asciiTheme="minorBidi" w:hAnsiTheme="minorBidi" w:cstheme="minorBidi"/>
        </w:rPr>
        <w:t xml:space="preserve">Outstanding knowledge of industry standard quality assurance procedures. Adept at analyzing business requirements and software requirement specifications. Strong ability to implement </w:t>
      </w:r>
      <w:r w:rsidR="00504C1C">
        <w:rPr>
          <w:rFonts w:asciiTheme="minorBidi" w:hAnsiTheme="minorBidi" w:cstheme="minorBidi"/>
        </w:rPr>
        <w:t>most</w:t>
      </w:r>
      <w:r w:rsidRPr="00460487">
        <w:rPr>
          <w:rFonts w:asciiTheme="minorBidi" w:hAnsiTheme="minorBidi" w:cstheme="minorBidi"/>
        </w:rPr>
        <w:t xml:space="preserve"> established quality assurance methods. Solid understanding of quality assurance and software development life cycles. Willing to explore new quality assurance tool</w:t>
      </w:r>
      <w:r w:rsidR="00EF1A33">
        <w:rPr>
          <w:rFonts w:asciiTheme="minorBidi" w:hAnsiTheme="minorBidi" w:cstheme="minorBidi"/>
        </w:rPr>
        <w:t xml:space="preserve">s and procedures. Fast learner and </w:t>
      </w:r>
      <w:r w:rsidRPr="00460487">
        <w:rPr>
          <w:rFonts w:asciiTheme="minorBidi" w:hAnsiTheme="minorBidi" w:cstheme="minorBidi"/>
        </w:rPr>
        <w:t xml:space="preserve">team player with good communication </w:t>
      </w:r>
      <w:r w:rsidR="005111D6" w:rsidRPr="00460487">
        <w:rPr>
          <w:rFonts w:asciiTheme="minorBidi" w:hAnsiTheme="minorBidi" w:cstheme="minorBidi"/>
        </w:rPr>
        <w:t>abilities</w:t>
      </w:r>
      <w:r w:rsidRPr="00460487">
        <w:rPr>
          <w:rFonts w:asciiTheme="minorBidi" w:hAnsiTheme="minorBidi" w:cstheme="minorBidi"/>
        </w:rPr>
        <w:t>.</w:t>
      </w:r>
    </w:p>
    <w:p w:rsidR="00445C6A" w:rsidRPr="00460487" w:rsidRDefault="00247695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mallCaps/>
        </w:rPr>
      </w:pPr>
      <w:r w:rsidRPr="00460487">
        <w:rPr>
          <w:rFonts w:asciiTheme="minorBidi" w:hAnsiTheme="minorBidi" w:cstheme="minorBidi"/>
          <w:smallCaps/>
        </w:rPr>
        <w:t xml:space="preserve"> </w:t>
      </w:r>
      <w:r w:rsidRPr="00460487">
        <w:rPr>
          <w:rFonts w:asciiTheme="minorBidi" w:hAnsiTheme="minorBidi" w:cstheme="minorBidi"/>
          <w:strike/>
          <w:color w:val="000000"/>
          <w:sz w:val="30"/>
        </w:rPr>
        <w:tab/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Skills 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tbl>
      <w:tblPr>
        <w:tblStyle w:val="divdocumenttable"/>
        <w:tblW w:w="16134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78"/>
        <w:gridCol w:w="5378"/>
        <w:gridCol w:w="5378"/>
      </w:tblGrid>
      <w:tr w:rsidR="001D2B98" w:rsidRPr="00460487" w:rsidTr="001D2B98">
        <w:tc>
          <w:tcPr>
            <w:tcW w:w="53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1D2B98" w:rsidRPr="00DF38A4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E2E, </w:t>
            </w:r>
            <w:r w:rsidRPr="00DF38A4">
              <w:rPr>
                <w:rFonts w:asciiTheme="minorBidi" w:hAnsiTheme="minorBidi" w:cstheme="minorBidi"/>
              </w:rPr>
              <w:t>UI, Functional, Regression Testing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DF38A4">
              <w:rPr>
                <w:rFonts w:asciiTheme="minorBidi" w:hAnsiTheme="minorBidi" w:cstheme="minorBidi"/>
              </w:rPr>
              <w:t>Test Design Techniques</w:t>
            </w:r>
          </w:p>
          <w:p w:rsidR="001D2B98" w:rsidRPr="00E23C12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Complicated Systems (Logics) T</w:t>
            </w:r>
            <w:r w:rsidRPr="00E23C12">
              <w:rPr>
                <w:rFonts w:asciiTheme="minorBidi" w:hAnsiTheme="minorBidi" w:cstheme="minorBidi"/>
              </w:rPr>
              <w:t>esting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Jira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SQL (joins, subqueries, aggregate functions)</w:t>
            </w:r>
          </w:p>
          <w:p w:rsidR="001D2B98" w:rsidRPr="00E23C12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E23C12">
              <w:rPr>
                <w:rFonts w:asciiTheme="minorBidi" w:hAnsiTheme="minorBidi" w:cstheme="minorBidi"/>
              </w:rPr>
              <w:t>Client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E23C12">
              <w:rPr>
                <w:rFonts w:asciiTheme="minorBidi" w:hAnsiTheme="minorBidi" w:cstheme="minorBidi"/>
              </w:rPr>
              <w:t>/</w:t>
            </w:r>
            <w:r>
              <w:rPr>
                <w:rFonts w:asciiTheme="minorBidi" w:hAnsiTheme="minorBidi" w:cstheme="minorBidi"/>
              </w:rPr>
              <w:t xml:space="preserve"> Server T</w:t>
            </w:r>
            <w:r w:rsidRPr="00E23C12">
              <w:rPr>
                <w:rFonts w:asciiTheme="minorBidi" w:hAnsiTheme="minorBidi" w:cstheme="minorBidi"/>
              </w:rPr>
              <w:t>esting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Agile (Scrum, Kanban)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C++ (basics</w:t>
            </w:r>
            <w:r w:rsidRPr="00032C9C">
              <w:rPr>
                <w:rFonts w:asciiTheme="minorBidi" w:hAnsiTheme="minorBidi" w:cstheme="minorBidi"/>
              </w:rPr>
              <w:t>)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DebugView</w:t>
            </w:r>
            <w:proofErr w:type="spellEnd"/>
            <w:r>
              <w:rPr>
                <w:rFonts w:asciiTheme="minorBidi" w:hAnsiTheme="minorBidi" w:cstheme="minorBidi"/>
              </w:rPr>
              <w:t>++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Git</w:t>
            </w:r>
            <w:proofErr w:type="spellEnd"/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Docker (basics)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Kibana</w:t>
            </w:r>
            <w:proofErr w:type="spellEnd"/>
          </w:p>
          <w:p w:rsidR="001D2B98" w:rsidRPr="00460487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460487">
              <w:rPr>
                <w:rFonts w:asciiTheme="minorBidi" w:hAnsiTheme="minorBidi" w:cstheme="minorBidi"/>
              </w:rPr>
              <w:t>Postman (basic</w:t>
            </w:r>
            <w:r>
              <w:rPr>
                <w:rFonts w:asciiTheme="minorBidi" w:hAnsiTheme="minorBidi" w:cstheme="minorBidi"/>
              </w:rPr>
              <w:t>s</w:t>
            </w:r>
            <w:r w:rsidRPr="00460487">
              <w:rPr>
                <w:rFonts w:asciiTheme="minorBidi" w:hAnsiTheme="minorBidi" w:cstheme="minorBidi"/>
              </w:rPr>
              <w:t>)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53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1D2B98" w:rsidRPr="00460487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460487">
              <w:rPr>
                <w:rFonts w:asciiTheme="minorBidi" w:hAnsiTheme="minorBidi" w:cstheme="minorBidi"/>
              </w:rPr>
              <w:t xml:space="preserve">Linux (install, update programs, simple commands in terminal, </w:t>
            </w:r>
            <w:proofErr w:type="spellStart"/>
            <w:r w:rsidRPr="00460487">
              <w:rPr>
                <w:rFonts w:asciiTheme="minorBidi" w:hAnsiTheme="minorBidi" w:cstheme="minorBidi"/>
              </w:rPr>
              <w:t>LibreOffice</w:t>
            </w:r>
            <w:proofErr w:type="spellEnd"/>
            <w:r w:rsidRPr="00460487">
              <w:rPr>
                <w:rFonts w:asciiTheme="minorBidi" w:hAnsiTheme="minorBidi" w:cstheme="minorBidi"/>
              </w:rPr>
              <w:t>)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B45E42">
              <w:rPr>
                <w:rFonts w:asciiTheme="minorBidi" w:hAnsiTheme="minorBidi" w:cstheme="minorBidi"/>
              </w:rPr>
              <w:t>Chrome Dev</w:t>
            </w:r>
            <w:r w:rsidRPr="005D0053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Tools (basics</w:t>
            </w:r>
            <w:r w:rsidRPr="00B45E42">
              <w:rPr>
                <w:rFonts w:asciiTheme="minorBidi" w:hAnsiTheme="minorBidi" w:cstheme="minorBidi"/>
              </w:rPr>
              <w:t>)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  <w:p w:rsidR="001D2B98" w:rsidRPr="00032C9C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 xml:space="preserve">MS Word, Excel (simple macros in VBA, 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Pivot Tables, Power Query)</w:t>
            </w:r>
          </w:p>
          <w:p w:rsidR="001D2B98" w:rsidRPr="00032C9C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XML</w:t>
            </w:r>
            <w:r>
              <w:rPr>
                <w:rFonts w:asciiTheme="minorBidi" w:hAnsiTheme="minorBidi" w:cstheme="minorBidi"/>
              </w:rPr>
              <w:t>, HL7 (basics</w:t>
            </w:r>
            <w:r w:rsidRPr="00032C9C">
              <w:rPr>
                <w:rFonts w:asciiTheme="minorBidi" w:hAnsiTheme="minorBidi" w:cstheme="minorBidi"/>
              </w:rPr>
              <w:t>)</w:t>
            </w:r>
          </w:p>
          <w:p w:rsidR="001D2B98" w:rsidRPr="00032C9C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Computer Assembly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>Widows / Linux Installation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 w:rsidRPr="00032C9C">
              <w:rPr>
                <w:rFonts w:asciiTheme="minorBidi" w:hAnsiTheme="minorBidi" w:cstheme="minorBidi"/>
              </w:rPr>
              <w:t xml:space="preserve">Oracle VM </w:t>
            </w:r>
            <w:proofErr w:type="spellStart"/>
            <w:r w:rsidRPr="00032C9C">
              <w:rPr>
                <w:rFonts w:asciiTheme="minorBidi" w:hAnsiTheme="minorBidi" w:cstheme="minorBidi"/>
              </w:rPr>
              <w:t>VirtualBox</w:t>
            </w:r>
            <w:proofErr w:type="spellEnd"/>
          </w:p>
          <w:p w:rsidR="004B7C88" w:rsidRDefault="004B7C88" w:rsidP="004B7C88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ODBC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Project Management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bookmarkStart w:id="0" w:name="_GoBack"/>
            <w:bookmarkEnd w:id="0"/>
            <w:r>
              <w:rPr>
                <w:rFonts w:asciiTheme="minorBidi" w:hAnsiTheme="minorBidi" w:cstheme="minorBidi"/>
              </w:rPr>
              <w:t>Portfolio Management</w:t>
            </w:r>
          </w:p>
          <w:p w:rsidR="001D2B98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Capital Markets</w:t>
            </w:r>
          </w:p>
          <w:p w:rsidR="004B7C88" w:rsidRPr="00460487" w:rsidRDefault="004B7C8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378" w:type="dxa"/>
            <w:tcBorders>
              <w:left w:val="single" w:sz="8" w:space="0" w:color="FEFDFD"/>
            </w:tcBorders>
          </w:tcPr>
          <w:p w:rsidR="001D2B98" w:rsidRPr="00460487" w:rsidRDefault="001D2B98" w:rsidP="00B36B64">
            <w:pPr>
              <w:pStyle w:val="p"/>
              <w:spacing w:line="480" w:lineRule="auto"/>
              <w:rPr>
                <w:rFonts w:asciiTheme="minorBidi" w:hAnsiTheme="minorBidi" w:cstheme="minorBidi"/>
              </w:rPr>
            </w:pPr>
          </w:p>
        </w:tc>
      </w:tr>
    </w:tbl>
    <w:p w:rsidR="000C00C4" w:rsidRPr="000C00C4" w:rsidRDefault="00247695" w:rsidP="00B36B64">
      <w:pPr>
        <w:pStyle w:val="divdocumentdivheading"/>
        <w:tabs>
          <w:tab w:val="left" w:pos="4292"/>
          <w:tab w:val="left" w:pos="10760"/>
        </w:tabs>
        <w:spacing w:before="260" w:line="400" w:lineRule="atLeast"/>
        <w:rPr>
          <w:rFonts w:asciiTheme="minorBidi" w:hAnsiTheme="minorBidi" w:cstheme="minorBidi"/>
          <w:b/>
          <w:bCs/>
          <w:smallCaps/>
        </w:rPr>
      </w:pPr>
      <w:r w:rsidRPr="00460487">
        <w:rPr>
          <w:rFonts w:asciiTheme="minorBidi" w:hAnsiTheme="minorBidi" w:cstheme="minorBidi"/>
          <w:strike/>
          <w:color w:val="000000"/>
          <w:sz w:val="30"/>
        </w:rPr>
        <w:lastRenderedPageBreak/>
        <w:tab/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Work History 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7C74DD" w:rsidRDefault="005B00E2" w:rsidP="005B00E2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QA Specialist,</w:t>
      </w:r>
      <w:r w:rsidRPr="005B00E2">
        <w:rPr>
          <w:rFonts w:asciiTheme="minorBidi" w:hAnsiTheme="minorBidi" w:cstheme="minorBidi"/>
          <w:b/>
          <w:bCs/>
        </w:rPr>
        <w:t xml:space="preserve"> 0</w:t>
      </w:r>
      <w:r>
        <w:rPr>
          <w:rFonts w:asciiTheme="minorBidi" w:hAnsiTheme="minorBidi" w:cstheme="minorBidi"/>
          <w:b/>
          <w:bCs/>
        </w:rPr>
        <w:t>2</w:t>
      </w:r>
      <w:r w:rsidRPr="005B00E2">
        <w:rPr>
          <w:rFonts w:asciiTheme="minorBidi" w:hAnsiTheme="minorBidi" w:cstheme="minorBidi"/>
          <w:b/>
          <w:bCs/>
        </w:rPr>
        <w:t>/2021</w:t>
      </w:r>
    </w:p>
    <w:p w:rsidR="005B00E2" w:rsidRDefault="005B00E2" w:rsidP="005B00E2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STMS</w:t>
      </w:r>
    </w:p>
    <w:p w:rsidR="000163A4" w:rsidRPr="000163A4" w:rsidRDefault="000163A4" w:rsidP="005B00E2">
      <w:pPr>
        <w:pStyle w:val="divdocumentsinglecolumn"/>
        <w:spacing w:line="400" w:lineRule="atLeast"/>
        <w:rPr>
          <w:rStyle w:val="span"/>
          <w:rFonts w:asciiTheme="minorBidi" w:hAnsiTheme="minorBidi" w:cstheme="minorBidi"/>
        </w:rPr>
      </w:pPr>
      <w:r w:rsidRPr="000163A4">
        <w:rPr>
          <w:rStyle w:val="span"/>
          <w:rFonts w:asciiTheme="minorBidi" w:hAnsiTheme="minorBidi" w:cstheme="minorBidi"/>
        </w:rPr>
        <w:t>Agile project</w:t>
      </w:r>
    </w:p>
    <w:p w:rsidR="000163A4" w:rsidRDefault="000163A4" w:rsidP="005B00E2">
      <w:pPr>
        <w:pStyle w:val="divdocumentsinglecolumn"/>
        <w:spacing w:line="400" w:lineRule="atLeast"/>
        <w:rPr>
          <w:rStyle w:val="span"/>
          <w:rFonts w:asciiTheme="minorBidi" w:hAnsiTheme="minorBidi" w:cstheme="minorBidi"/>
        </w:rPr>
      </w:pPr>
      <w:r w:rsidRPr="000163A4">
        <w:rPr>
          <w:rStyle w:val="span"/>
          <w:rFonts w:asciiTheme="minorBidi" w:hAnsiTheme="minorBidi" w:cstheme="minorBidi"/>
        </w:rPr>
        <w:t>Respo</w:t>
      </w:r>
      <w:r>
        <w:rPr>
          <w:rStyle w:val="span"/>
          <w:rFonts w:asciiTheme="minorBidi" w:hAnsiTheme="minorBidi" w:cstheme="minorBidi"/>
        </w:rPr>
        <w:t>n</w:t>
      </w:r>
      <w:r w:rsidRPr="000163A4">
        <w:rPr>
          <w:rStyle w:val="span"/>
          <w:rFonts w:asciiTheme="minorBidi" w:hAnsiTheme="minorBidi" w:cstheme="minorBidi"/>
        </w:rPr>
        <w:t>sibilities:</w:t>
      </w:r>
    </w:p>
    <w:p w:rsidR="000163A4" w:rsidRPr="000163A4" w:rsidRDefault="000163A4" w:rsidP="000163A4">
      <w:pPr>
        <w:pStyle w:val="divdocumentsinglecolumn"/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Web and </w:t>
      </w:r>
      <w:r w:rsidRPr="000163A4">
        <w:rPr>
          <w:rFonts w:asciiTheme="minorBidi" w:hAnsiTheme="minorBidi" w:cstheme="minorBidi"/>
        </w:rPr>
        <w:t>Desktop Applications Testing</w:t>
      </w:r>
      <w:r w:rsidRPr="000163A4">
        <w:rPr>
          <w:rFonts w:asciiTheme="minorBidi" w:hAnsiTheme="minorBidi" w:cstheme="minorBidi"/>
        </w:rPr>
        <w:br/>
        <w:t>Background Processes Testing</w:t>
      </w:r>
    </w:p>
    <w:p w:rsidR="005B00E2" w:rsidRPr="000163A4" w:rsidRDefault="000163A4" w:rsidP="005B00E2">
      <w:pPr>
        <w:pStyle w:val="divdocumentsinglecolumn"/>
        <w:spacing w:line="400" w:lineRule="atLeast"/>
        <w:rPr>
          <w:rFonts w:asciiTheme="minorBidi" w:hAnsiTheme="minorBidi" w:cstheme="minorBidi"/>
        </w:rPr>
      </w:pPr>
      <w:r w:rsidRPr="000163A4">
        <w:rPr>
          <w:rFonts w:asciiTheme="minorBidi" w:hAnsiTheme="minorBidi" w:cstheme="minorBidi"/>
        </w:rPr>
        <w:t>Writing scenarios, documents and incident management in JIRA</w:t>
      </w:r>
    </w:p>
    <w:p w:rsidR="000163A4" w:rsidRDefault="000163A4" w:rsidP="000163A4">
      <w:pPr>
        <w:pStyle w:val="divdocumentsinglecolumn"/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</w:t>
      </w:r>
      <w:r w:rsidRPr="000163A4">
        <w:rPr>
          <w:rFonts w:asciiTheme="minorBidi" w:hAnsiTheme="minorBidi" w:cstheme="minorBidi"/>
        </w:rPr>
        <w:t>riting spec</w:t>
      </w:r>
      <w:r>
        <w:rPr>
          <w:rFonts w:asciiTheme="minorBidi" w:hAnsiTheme="minorBidi" w:cstheme="minorBidi"/>
        </w:rPr>
        <w:t>ification documents and tests -</w:t>
      </w:r>
      <w:r w:rsidRPr="000163A4">
        <w:rPr>
          <w:rFonts w:asciiTheme="minorBidi" w:hAnsiTheme="minorBidi" w:cstheme="minorBidi"/>
        </w:rPr>
        <w:t xml:space="preserve"> STP, STD, STR </w:t>
      </w:r>
    </w:p>
    <w:p w:rsidR="000163A4" w:rsidRPr="000163A4" w:rsidRDefault="000163A4" w:rsidP="000163A4">
      <w:pPr>
        <w:pStyle w:val="divdocumentsinglecolumn"/>
        <w:spacing w:line="400" w:lineRule="atLeast"/>
        <w:rPr>
          <w:rFonts w:asciiTheme="minorBidi" w:hAnsiTheme="minorBidi" w:cstheme="minorBidi"/>
        </w:rPr>
      </w:pPr>
      <w:r w:rsidRPr="000163A4">
        <w:rPr>
          <w:rFonts w:asciiTheme="minorBidi" w:hAnsiTheme="minorBidi" w:cstheme="minorBidi"/>
        </w:rPr>
        <w:t>Client</w:t>
      </w:r>
      <w:r>
        <w:rPr>
          <w:rFonts w:asciiTheme="minorBidi" w:hAnsiTheme="minorBidi" w:cstheme="minorBidi"/>
        </w:rPr>
        <w:t xml:space="preserve"> </w:t>
      </w:r>
      <w:r w:rsidRPr="000163A4">
        <w:rPr>
          <w:rFonts w:asciiTheme="minorBidi" w:hAnsiTheme="minorBidi" w:cstheme="minorBidi"/>
        </w:rPr>
        <w:t>/</w:t>
      </w:r>
      <w:r>
        <w:rPr>
          <w:rFonts w:asciiTheme="minorBidi" w:hAnsiTheme="minorBidi" w:cstheme="minorBidi"/>
        </w:rPr>
        <w:t xml:space="preserve"> </w:t>
      </w:r>
      <w:r w:rsidR="008F2DC6">
        <w:rPr>
          <w:rFonts w:asciiTheme="minorBidi" w:hAnsiTheme="minorBidi" w:cstheme="minorBidi"/>
        </w:rPr>
        <w:t>Server T</w:t>
      </w:r>
      <w:r w:rsidRPr="000163A4">
        <w:rPr>
          <w:rFonts w:asciiTheme="minorBidi" w:hAnsiTheme="minorBidi" w:cstheme="minorBidi"/>
        </w:rPr>
        <w:t>esting</w:t>
      </w:r>
    </w:p>
    <w:p w:rsidR="000163A4" w:rsidRDefault="000163A4" w:rsidP="000163A4">
      <w:pPr>
        <w:pStyle w:val="divdocumentsinglecolumn"/>
        <w:spacing w:line="400" w:lineRule="atLeast"/>
        <w:rPr>
          <w:rFonts w:asciiTheme="minorBidi" w:hAnsiTheme="minorBidi" w:cstheme="minorBidi"/>
        </w:rPr>
      </w:pPr>
      <w:r w:rsidRPr="000163A4">
        <w:rPr>
          <w:rFonts w:asciiTheme="minorBidi" w:hAnsiTheme="minorBidi" w:cstheme="minorBidi"/>
        </w:rPr>
        <w:t>Data extraction</w:t>
      </w:r>
      <w:r>
        <w:rPr>
          <w:rFonts w:asciiTheme="minorBidi" w:hAnsiTheme="minorBidi" w:cstheme="minorBidi"/>
        </w:rPr>
        <w:t xml:space="preserve"> and testing using SQL</w:t>
      </w:r>
      <w:r>
        <w:rPr>
          <w:rFonts w:asciiTheme="minorBidi" w:hAnsiTheme="minorBidi" w:cstheme="minorBidi"/>
        </w:rPr>
        <w:br/>
        <w:t>Work with Debug Log</w:t>
      </w:r>
    </w:p>
    <w:p w:rsidR="000163A4" w:rsidRPr="000163A4" w:rsidRDefault="000163A4" w:rsidP="000163A4">
      <w:pPr>
        <w:pStyle w:val="divdocumentsinglecolumn"/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Work</w:t>
      </w:r>
      <w:r w:rsidRPr="000163A4">
        <w:rPr>
          <w:rFonts w:asciiTheme="minorBidi" w:hAnsiTheme="minorBidi" w:cstheme="minorBidi"/>
        </w:rPr>
        <w:t xml:space="preserve"> with</w:t>
      </w:r>
      <w:r>
        <w:rPr>
          <w:rFonts w:asciiTheme="minorBidi" w:hAnsiTheme="minorBidi" w:cstheme="minorBidi"/>
        </w:rPr>
        <w:t xml:space="preserve"> </w:t>
      </w:r>
      <w:r w:rsidRPr="000163A4">
        <w:rPr>
          <w:rFonts w:asciiTheme="minorBidi" w:hAnsiTheme="minorBidi" w:cstheme="minorBidi"/>
        </w:rPr>
        <w:t>XML and HL7 files</w:t>
      </w:r>
    </w:p>
    <w:p w:rsidR="000163A4" w:rsidRPr="000163A4" w:rsidRDefault="00146E2E" w:rsidP="005B00E2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</w:rPr>
        <w:t xml:space="preserve">E2E, Regression and </w:t>
      </w:r>
      <w:r w:rsidR="008F2DC6">
        <w:rPr>
          <w:rFonts w:asciiTheme="minorBidi" w:hAnsiTheme="minorBidi" w:cstheme="minorBidi"/>
        </w:rPr>
        <w:t>Compatibility T</w:t>
      </w:r>
      <w:r w:rsidR="000163A4" w:rsidRPr="000163A4">
        <w:rPr>
          <w:rFonts w:asciiTheme="minorBidi" w:hAnsiTheme="minorBidi" w:cstheme="minorBidi"/>
        </w:rPr>
        <w:t>esting</w:t>
      </w:r>
    </w:p>
    <w:p w:rsidR="007C74DD" w:rsidRDefault="007C74DD" w:rsidP="00797C5A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</w:p>
    <w:p w:rsidR="000C00C4" w:rsidRPr="000C00C4" w:rsidRDefault="005D0053" w:rsidP="00797C5A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Information Systems Processes Controller</w:t>
      </w:r>
      <w:r w:rsidR="000C00C4" w:rsidRPr="000C00C4">
        <w:rPr>
          <w:rFonts w:asciiTheme="minorBidi" w:hAnsiTheme="minorBidi" w:cstheme="minorBidi"/>
          <w:b/>
          <w:bCs/>
        </w:rPr>
        <w:t xml:space="preserve"> / QA </w:t>
      </w:r>
      <w:r w:rsidR="00797C5A">
        <w:rPr>
          <w:rStyle w:val="spanjobtitle"/>
          <w:rFonts w:asciiTheme="minorBidi" w:hAnsiTheme="minorBidi" w:cstheme="minorBidi"/>
        </w:rPr>
        <w:t>Specialist</w:t>
      </w:r>
      <w:r w:rsidR="000C00C4" w:rsidRPr="000C00C4"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/>
        </w:rPr>
        <w:t>1</w:t>
      </w:r>
      <w:r w:rsidR="000026DF">
        <w:rPr>
          <w:rFonts w:asciiTheme="minorBidi" w:hAnsiTheme="minorBidi" w:cstheme="minorBidi"/>
        </w:rPr>
        <w:t>2</w:t>
      </w:r>
      <w:r w:rsidR="000C00C4" w:rsidRPr="000C00C4">
        <w:rPr>
          <w:rFonts w:asciiTheme="minorBidi" w:hAnsiTheme="minorBidi" w:cstheme="minorBidi"/>
        </w:rPr>
        <w:t xml:space="preserve">/2018 </w:t>
      </w:r>
      <w:r w:rsidR="000026DF">
        <w:rPr>
          <w:rFonts w:asciiTheme="minorBidi" w:hAnsiTheme="minorBidi" w:cstheme="minorBidi"/>
        </w:rPr>
        <w:t>–</w:t>
      </w:r>
      <w:r w:rsidR="000C00C4" w:rsidRPr="000C00C4">
        <w:rPr>
          <w:rFonts w:asciiTheme="minorBidi" w:hAnsiTheme="minorBidi" w:cstheme="minorBidi"/>
        </w:rPr>
        <w:t xml:space="preserve"> </w:t>
      </w:r>
      <w:r w:rsidR="000026DF">
        <w:rPr>
          <w:rFonts w:asciiTheme="minorBidi" w:hAnsiTheme="minorBidi" w:cstheme="minorBidi"/>
        </w:rPr>
        <w:t>01/2021</w:t>
      </w:r>
    </w:p>
    <w:p w:rsidR="000C00C4" w:rsidRDefault="001D2B98" w:rsidP="00915471">
      <w:pPr>
        <w:pStyle w:val="divdocumentsinglecolumn"/>
        <w:spacing w:line="400" w:lineRule="atLeast"/>
        <w:rPr>
          <w:rFonts w:asciiTheme="minorBidi" w:hAnsiTheme="minorBidi" w:cstheme="minorBidi"/>
          <w:b/>
          <w:bCs/>
        </w:rPr>
      </w:pPr>
      <w:proofErr w:type="spellStart"/>
      <w:r>
        <w:rPr>
          <w:rFonts w:asciiTheme="minorBidi" w:hAnsiTheme="minorBidi" w:cstheme="minorBidi"/>
          <w:b/>
          <w:bCs/>
        </w:rPr>
        <w:t>Psagot</w:t>
      </w:r>
      <w:proofErr w:type="spellEnd"/>
      <w:r>
        <w:rPr>
          <w:rFonts w:asciiTheme="minorBidi" w:hAnsiTheme="minorBidi" w:cstheme="minorBidi"/>
          <w:b/>
          <w:bCs/>
        </w:rPr>
        <w:t xml:space="preserve"> Investment House</w:t>
      </w:r>
    </w:p>
    <w:p w:rsidR="0005116D" w:rsidRDefault="00402427" w:rsidP="0005116D">
      <w:pPr>
        <w:pStyle w:val="divdocumentsinglecolumn"/>
        <w:spacing w:line="400" w:lineRule="atLeast"/>
        <w:rPr>
          <w:rStyle w:val="span"/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  <w:b/>
          <w:bCs/>
        </w:rPr>
        <w:t>IT</w:t>
      </w:r>
      <w:proofErr w:type="gramEnd"/>
      <w:r>
        <w:rPr>
          <w:rFonts w:asciiTheme="minorBidi" w:hAnsiTheme="minorBidi" w:cstheme="minorBidi"/>
          <w:b/>
          <w:bCs/>
        </w:rPr>
        <w:t xml:space="preserve"> Department</w:t>
      </w:r>
    </w:p>
    <w:p w:rsidR="0005116D" w:rsidRDefault="0005116D" w:rsidP="0005116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R</w:t>
      </w:r>
      <w:r w:rsidR="007C74DD">
        <w:rPr>
          <w:rStyle w:val="spanjobtitle"/>
          <w:rFonts w:asciiTheme="minorBidi" w:hAnsiTheme="minorBidi" w:cstheme="minorBidi"/>
          <w:b w:val="0"/>
          <w:bCs w:val="0"/>
        </w:rPr>
        <w:t>esponsibilities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 xml:space="preserve">: </w:t>
      </w:r>
    </w:p>
    <w:p w:rsidR="0005116D" w:rsidRDefault="0005116D" w:rsidP="0005116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Checking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 xml:space="preserve"> the data flow </w:t>
      </w:r>
      <w:r w:rsidR="00032C9C" w:rsidRPr="00032C9C">
        <w:rPr>
          <w:rStyle w:val="spanjobtitle"/>
          <w:rFonts w:asciiTheme="minorBidi" w:hAnsiTheme="minorBidi" w:cstheme="minorBidi"/>
          <w:b w:val="0"/>
          <w:bCs w:val="0"/>
        </w:rPr>
        <w:t xml:space="preserve">(XML and CSV files) </w:t>
      </w:r>
      <w:r w:rsidR="004458DD" w:rsidRPr="004458DD">
        <w:rPr>
          <w:rStyle w:val="spanjobtitle"/>
          <w:rFonts w:asciiTheme="minorBidi" w:hAnsiTheme="minorBidi" w:cstheme="minorBidi"/>
          <w:b w:val="0"/>
          <w:bCs w:val="0"/>
        </w:rPr>
        <w:t xml:space="preserve">for malfunctions and bugs 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>between various</w:t>
      </w:r>
      <w:r w:rsidR="00032C9C">
        <w:rPr>
          <w:rStyle w:val="spanjobtitle"/>
          <w:rFonts w:asciiTheme="minorBidi" w:hAnsiTheme="minorBidi" w:cstheme="minorBidi"/>
          <w:b w:val="0"/>
          <w:bCs w:val="0"/>
        </w:rPr>
        <w:t xml:space="preserve"> </w:t>
      </w:r>
      <w:r w:rsidR="00032C9C" w:rsidRPr="00032C9C">
        <w:rPr>
          <w:rStyle w:val="spanjobtitle"/>
          <w:rFonts w:asciiTheme="minorBidi" w:hAnsiTheme="minorBidi" w:cstheme="minorBidi"/>
          <w:b w:val="0"/>
          <w:bCs w:val="0"/>
        </w:rPr>
        <w:t>financial and insurance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 xml:space="preserve"> programs and servers </w:t>
      </w:r>
    </w:p>
    <w:p w:rsidR="00531F87" w:rsidRDefault="0005116D" w:rsidP="0005116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Q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 xml:space="preserve">uality assurance of </w:t>
      </w:r>
      <w:r w:rsidR="00032C9C">
        <w:rPr>
          <w:rStyle w:val="spanjobtitle"/>
          <w:rFonts w:asciiTheme="minorBidi" w:hAnsiTheme="minorBidi" w:cstheme="minorBidi"/>
          <w:b w:val="0"/>
          <w:bCs w:val="0"/>
        </w:rPr>
        <w:t xml:space="preserve">these 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>programs including SQL</w:t>
      </w:r>
      <w:r w:rsidR="00DE118F">
        <w:rPr>
          <w:rStyle w:val="spanjobtitle"/>
          <w:rFonts w:asciiTheme="minorBidi" w:hAnsiTheme="minorBidi" w:cstheme="minorBidi"/>
          <w:b w:val="0"/>
          <w:bCs w:val="0"/>
        </w:rPr>
        <w:t xml:space="preserve"> queries</w:t>
      </w:r>
    </w:p>
    <w:p w:rsidR="0005116D" w:rsidRDefault="0005116D" w:rsidP="007C74D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T</w:t>
      </w:r>
      <w:r w:rsidR="000C00C4" w:rsidRPr="000C00C4">
        <w:rPr>
          <w:rStyle w:val="spanjobtitle"/>
          <w:rFonts w:asciiTheme="minorBidi" w:hAnsiTheme="minorBidi" w:cstheme="minorBidi"/>
          <w:b w:val="0"/>
          <w:bCs w:val="0"/>
        </w:rPr>
        <w:t>esting progra</w:t>
      </w:r>
      <w:r w:rsidR="004458DD">
        <w:rPr>
          <w:rStyle w:val="spanjobtitle"/>
          <w:rFonts w:asciiTheme="minorBidi" w:hAnsiTheme="minorBidi" w:cstheme="minorBidi"/>
          <w:b w:val="0"/>
          <w:bCs w:val="0"/>
        </w:rPr>
        <w:t>ms integration and interference</w:t>
      </w:r>
    </w:p>
    <w:p w:rsidR="0005116D" w:rsidRDefault="00C74AD4" w:rsidP="007C74D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 w:rsidRPr="00C74AD4">
        <w:rPr>
          <w:rStyle w:val="spanjobtitle"/>
          <w:rFonts w:asciiTheme="minorBidi" w:hAnsiTheme="minorBidi" w:cstheme="minorBidi"/>
          <w:b w:val="0"/>
          <w:bCs w:val="0"/>
        </w:rPr>
        <w:t xml:space="preserve">Testing and correcting the implementation of new </w:t>
      </w:r>
      <w:r w:rsidR="0005116D">
        <w:rPr>
          <w:rStyle w:val="spanjobtitle"/>
          <w:rFonts w:asciiTheme="minorBidi" w:hAnsiTheme="minorBidi" w:cstheme="minorBidi"/>
          <w:b w:val="0"/>
          <w:bCs w:val="0"/>
        </w:rPr>
        <w:t xml:space="preserve">components, blocks, changes </w:t>
      </w:r>
      <w:proofErr w:type="spellStart"/>
      <w:r w:rsidR="0005116D">
        <w:rPr>
          <w:rStyle w:val="spanjobtitle"/>
          <w:rFonts w:asciiTheme="minorBidi" w:hAnsiTheme="minorBidi" w:cstheme="minorBidi"/>
          <w:b w:val="0"/>
          <w:bCs w:val="0"/>
        </w:rPr>
        <w:t>etc</w:t>
      </w:r>
      <w:proofErr w:type="spellEnd"/>
    </w:p>
    <w:p w:rsidR="0005116D" w:rsidRDefault="0005116D" w:rsidP="007C74D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Work</w:t>
      </w:r>
      <w:r w:rsidR="00EF1A33">
        <w:rPr>
          <w:rStyle w:val="spanjobtitle"/>
          <w:rFonts w:asciiTheme="minorBidi" w:hAnsiTheme="minorBidi" w:cstheme="minorBidi"/>
          <w:b w:val="0"/>
          <w:bCs w:val="0"/>
        </w:rPr>
        <w:t xml:space="preserve"> with</w:t>
      </w:r>
      <w:r>
        <w:rPr>
          <w:rStyle w:val="spanjobtitle"/>
          <w:rFonts w:asciiTheme="minorBidi" w:hAnsiTheme="minorBidi" w:cstheme="minorBidi"/>
          <w:b w:val="0"/>
          <w:bCs w:val="0"/>
        </w:rPr>
        <w:t xml:space="preserve"> B</w:t>
      </w:r>
      <w:r w:rsidR="000C00C4" w:rsidRPr="000C00C4">
        <w:rPr>
          <w:rStyle w:val="spanjobtitle"/>
          <w:rFonts w:asciiTheme="minorBidi" w:hAnsiTheme="minorBidi" w:cstheme="minorBidi"/>
          <w:b w:val="0"/>
          <w:bCs w:val="0"/>
        </w:rPr>
        <w:t>usiness and IT</w:t>
      </w:r>
      <w:r w:rsidR="00915471">
        <w:rPr>
          <w:rStyle w:val="spanjobtitle"/>
          <w:rFonts w:asciiTheme="minorBidi" w:hAnsiTheme="minorBidi" w:cstheme="minorBidi"/>
          <w:b w:val="0"/>
          <w:bCs w:val="0"/>
        </w:rPr>
        <w:t xml:space="preserve"> </w:t>
      </w:r>
      <w:r w:rsidR="00915471" w:rsidRPr="000C00C4">
        <w:rPr>
          <w:rStyle w:val="spanjobtitle"/>
          <w:rFonts w:asciiTheme="minorBidi" w:hAnsiTheme="minorBidi" w:cstheme="minorBidi"/>
          <w:b w:val="0"/>
          <w:bCs w:val="0"/>
        </w:rPr>
        <w:t>department</w:t>
      </w:r>
      <w:r w:rsidR="00915471">
        <w:rPr>
          <w:rStyle w:val="spanjobtitle"/>
          <w:rFonts w:asciiTheme="minorBidi" w:hAnsiTheme="minorBidi" w:cstheme="minorBidi"/>
          <w:b w:val="0"/>
          <w:bCs w:val="0"/>
        </w:rPr>
        <w:t>s</w:t>
      </w:r>
    </w:p>
    <w:p w:rsidR="0005116D" w:rsidRDefault="00032C9C" w:rsidP="0005116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Explanation</w:t>
      </w:r>
      <w:r w:rsidR="000C00C4" w:rsidRPr="000C00C4">
        <w:rPr>
          <w:rStyle w:val="spanjobtitle"/>
          <w:rFonts w:asciiTheme="minorBidi" w:hAnsiTheme="minorBidi" w:cstheme="minorBidi"/>
          <w:b w:val="0"/>
          <w:bCs w:val="0"/>
        </w:rPr>
        <w:t xml:space="preserve"> bus</w:t>
      </w:r>
      <w:r w:rsidR="00915471">
        <w:rPr>
          <w:rStyle w:val="spanjobtitle"/>
          <w:rFonts w:asciiTheme="minorBidi" w:hAnsiTheme="minorBidi" w:cstheme="minorBidi"/>
          <w:b w:val="0"/>
          <w:bCs w:val="0"/>
        </w:rPr>
        <w:t xml:space="preserve">iness demands </w:t>
      </w:r>
      <w:r w:rsidR="0005116D">
        <w:rPr>
          <w:rStyle w:val="spanjobtitle"/>
          <w:rFonts w:asciiTheme="minorBidi" w:hAnsiTheme="minorBidi" w:cstheme="minorBidi"/>
          <w:b w:val="0"/>
          <w:bCs w:val="0"/>
        </w:rPr>
        <w:t>to</w:t>
      </w:r>
      <w:r w:rsidR="00915471">
        <w:rPr>
          <w:rStyle w:val="spanjobtitle"/>
          <w:rFonts w:asciiTheme="minorBidi" w:hAnsiTheme="minorBidi" w:cstheme="minorBidi"/>
          <w:b w:val="0"/>
          <w:bCs w:val="0"/>
        </w:rPr>
        <w:t xml:space="preserve"> developers</w:t>
      </w:r>
    </w:p>
    <w:p w:rsidR="000C00C4" w:rsidRPr="000C00C4" w:rsidRDefault="00C74AD4" w:rsidP="0005116D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  <w:b w:val="0"/>
          <w:bCs w:val="0"/>
        </w:rPr>
      </w:pPr>
      <w:r>
        <w:rPr>
          <w:rStyle w:val="spanjobtitle"/>
          <w:rFonts w:asciiTheme="minorBidi" w:hAnsiTheme="minorBidi" w:cstheme="minorBidi"/>
          <w:b w:val="0"/>
          <w:bCs w:val="0"/>
        </w:rPr>
        <w:t>W</w:t>
      </w:r>
      <w:r w:rsidR="0005116D">
        <w:rPr>
          <w:rStyle w:val="spanjobtitle"/>
          <w:rFonts w:asciiTheme="minorBidi" w:hAnsiTheme="minorBidi" w:cstheme="minorBidi"/>
          <w:b w:val="0"/>
          <w:bCs w:val="0"/>
        </w:rPr>
        <w:t>ork</w:t>
      </w:r>
      <w:r w:rsidR="00032C9C">
        <w:rPr>
          <w:rStyle w:val="spanjobtitle"/>
          <w:rFonts w:asciiTheme="minorBidi" w:hAnsiTheme="minorBidi" w:cstheme="minorBidi"/>
          <w:b w:val="0"/>
          <w:bCs w:val="0"/>
        </w:rPr>
        <w:t xml:space="preserve"> and communication</w:t>
      </w:r>
      <w:r>
        <w:rPr>
          <w:rStyle w:val="spanjobtitle"/>
          <w:rFonts w:asciiTheme="minorBidi" w:hAnsiTheme="minorBidi" w:cstheme="minorBidi"/>
          <w:b w:val="0"/>
          <w:bCs w:val="0"/>
        </w:rPr>
        <w:t xml:space="preserve"> with </w:t>
      </w:r>
      <w:r w:rsidR="00032C9C">
        <w:rPr>
          <w:rStyle w:val="spanjobtitle"/>
          <w:rFonts w:asciiTheme="minorBidi" w:hAnsiTheme="minorBidi" w:cstheme="minorBidi"/>
          <w:b w:val="0"/>
          <w:bCs w:val="0"/>
        </w:rPr>
        <w:t xml:space="preserve">the </w:t>
      </w:r>
      <w:r>
        <w:rPr>
          <w:rStyle w:val="spanjobtitle"/>
          <w:rFonts w:asciiTheme="minorBidi" w:hAnsiTheme="minorBidi" w:cstheme="minorBidi"/>
          <w:b w:val="0"/>
          <w:bCs w:val="0"/>
        </w:rPr>
        <w:t xml:space="preserve">second and </w:t>
      </w:r>
      <w:r w:rsidR="00032C9C">
        <w:rPr>
          <w:rStyle w:val="spanjobtitle"/>
          <w:rFonts w:asciiTheme="minorBidi" w:hAnsiTheme="minorBidi" w:cstheme="minorBidi"/>
          <w:b w:val="0"/>
          <w:bCs w:val="0"/>
        </w:rPr>
        <w:t xml:space="preserve">the </w:t>
      </w:r>
      <w:r>
        <w:rPr>
          <w:rStyle w:val="spanjobtitle"/>
          <w:rFonts w:asciiTheme="minorBidi" w:hAnsiTheme="minorBidi" w:cstheme="minorBidi"/>
          <w:b w:val="0"/>
          <w:bCs w:val="0"/>
        </w:rPr>
        <w:t>third party agents and compa</w:t>
      </w:r>
      <w:r w:rsidR="0005116D">
        <w:rPr>
          <w:rStyle w:val="spanjobtitle"/>
          <w:rFonts w:asciiTheme="minorBidi" w:hAnsiTheme="minorBidi" w:cstheme="minorBidi"/>
          <w:b w:val="0"/>
          <w:bCs w:val="0"/>
        </w:rPr>
        <w:t xml:space="preserve">nies including </w:t>
      </w:r>
      <w:proofErr w:type="spellStart"/>
      <w:r w:rsidR="0005116D">
        <w:rPr>
          <w:rStyle w:val="spanjobtitle"/>
          <w:rFonts w:asciiTheme="minorBidi" w:hAnsiTheme="minorBidi" w:cstheme="minorBidi"/>
          <w:b w:val="0"/>
          <w:bCs w:val="0"/>
        </w:rPr>
        <w:t>Mislaka</w:t>
      </w:r>
      <w:proofErr w:type="spellEnd"/>
      <w:r w:rsidR="0005116D">
        <w:rPr>
          <w:rStyle w:val="spanjobtitle"/>
          <w:rFonts w:asciiTheme="minorBidi" w:hAnsiTheme="minorBidi" w:cstheme="minorBidi"/>
          <w:b w:val="0"/>
          <w:bCs w:val="0"/>
        </w:rPr>
        <w:t xml:space="preserve"> and Ness</w:t>
      </w:r>
    </w:p>
    <w:p w:rsidR="000C00C4" w:rsidRDefault="000C00C4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146E2E" w:rsidRDefault="00146E2E" w:rsidP="00690237">
      <w:pPr>
        <w:pStyle w:val="divdocumentsinglecolumn"/>
        <w:spacing w:line="400" w:lineRule="atLeast"/>
        <w:rPr>
          <w:rStyle w:val="spanjobtitle"/>
          <w:rFonts w:asciiTheme="minorBidi" w:hAnsiTheme="minorBidi" w:cstheme="minorBidi"/>
        </w:rPr>
      </w:pPr>
    </w:p>
    <w:p w:rsidR="00445C6A" w:rsidRPr="00460487" w:rsidRDefault="00247695" w:rsidP="00797C5A">
      <w:pPr>
        <w:pStyle w:val="divdocumentsinglecolumn"/>
        <w:spacing w:line="400" w:lineRule="atLeast"/>
        <w:rPr>
          <w:rFonts w:asciiTheme="minorBidi" w:hAnsiTheme="minorBidi" w:cstheme="minorBidi"/>
        </w:rPr>
      </w:pPr>
      <w:r w:rsidRPr="00460487">
        <w:rPr>
          <w:rStyle w:val="spanjobtitle"/>
          <w:rFonts w:asciiTheme="minorBidi" w:hAnsiTheme="minorBidi" w:cstheme="minorBidi"/>
        </w:rPr>
        <w:lastRenderedPageBreak/>
        <w:t xml:space="preserve">QA </w:t>
      </w:r>
      <w:r w:rsidR="00797C5A">
        <w:rPr>
          <w:rStyle w:val="spanjobtitle"/>
          <w:rFonts w:asciiTheme="minorBidi" w:hAnsiTheme="minorBidi" w:cstheme="minorBidi"/>
        </w:rPr>
        <w:t>Specialist</w:t>
      </w:r>
      <w:r w:rsidRPr="00460487">
        <w:rPr>
          <w:rStyle w:val="span"/>
          <w:rFonts w:asciiTheme="minorBidi" w:hAnsiTheme="minorBidi" w:cstheme="minorBidi"/>
        </w:rPr>
        <w:t>, 10/2015 to 09/2018</w:t>
      </w:r>
      <w:r w:rsidRPr="00460487">
        <w:rPr>
          <w:rStyle w:val="spanpaddedline"/>
          <w:rFonts w:asciiTheme="minorBidi" w:hAnsiTheme="minorBidi" w:cstheme="minorBidi"/>
        </w:rPr>
        <w:t xml:space="preserve"> </w:t>
      </w:r>
    </w:p>
    <w:p w:rsidR="00445C6A" w:rsidRPr="00460487" w:rsidRDefault="001D2B98" w:rsidP="001D2B98">
      <w:pPr>
        <w:pStyle w:val="spanpaddedlineParagraph"/>
        <w:spacing w:line="400" w:lineRule="atLeast"/>
        <w:rPr>
          <w:rFonts w:asciiTheme="minorBidi" w:hAnsiTheme="minorBidi" w:cstheme="minorBidi"/>
        </w:rPr>
      </w:pPr>
      <w:proofErr w:type="spellStart"/>
      <w:r>
        <w:rPr>
          <w:rStyle w:val="spancompanyname"/>
          <w:rFonts w:asciiTheme="minorBidi" w:hAnsiTheme="minorBidi" w:cstheme="minorBidi"/>
        </w:rPr>
        <w:t>Clal</w:t>
      </w:r>
      <w:proofErr w:type="spellEnd"/>
      <w:r w:rsidR="00320E9C">
        <w:rPr>
          <w:rStyle w:val="spancompanyname"/>
          <w:rFonts w:asciiTheme="minorBidi" w:hAnsiTheme="minorBidi" w:cstheme="minorBidi"/>
        </w:rPr>
        <w:t xml:space="preserve"> Insurance</w:t>
      </w:r>
    </w:p>
    <w:p w:rsidR="0005116D" w:rsidRDefault="00C263B6" w:rsidP="00DE118F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>Agile project</w:t>
      </w:r>
    </w:p>
    <w:p w:rsidR="00146E2E" w:rsidRDefault="00146E2E" w:rsidP="00DE118F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>Responsibilities:</w:t>
      </w:r>
    </w:p>
    <w:p w:rsidR="0005116D" w:rsidRDefault="003D702D" w:rsidP="00DE118F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>Manual black box testing</w:t>
      </w:r>
    </w:p>
    <w:p w:rsidR="008100CB" w:rsidRDefault="00146E2E" w:rsidP="0008091A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 xml:space="preserve">Writing </w:t>
      </w:r>
      <w:r w:rsidR="00247695" w:rsidRPr="00460487">
        <w:rPr>
          <w:rStyle w:val="span"/>
          <w:rFonts w:asciiTheme="minorBidi" w:hAnsiTheme="minorBidi" w:cstheme="minorBidi"/>
        </w:rPr>
        <w:t>Test scenarios</w:t>
      </w:r>
      <w:r w:rsidR="002771EA">
        <w:rPr>
          <w:rStyle w:val="span"/>
          <w:rFonts w:asciiTheme="minorBidi" w:hAnsiTheme="minorBidi" w:cstheme="minorBidi"/>
        </w:rPr>
        <w:t xml:space="preserve"> / documentation</w:t>
      </w:r>
      <w:r w:rsidR="00247695" w:rsidRPr="00460487">
        <w:rPr>
          <w:rStyle w:val="span"/>
          <w:rFonts w:asciiTheme="minorBidi" w:hAnsiTheme="minorBidi" w:cstheme="minorBidi"/>
        </w:rPr>
        <w:t xml:space="preserve"> (</w:t>
      </w:r>
      <w:r w:rsidR="0005116D">
        <w:rPr>
          <w:rStyle w:val="span"/>
          <w:rFonts w:asciiTheme="minorBidi" w:hAnsiTheme="minorBidi" w:cstheme="minorBidi"/>
        </w:rPr>
        <w:t>STD, STP, STR, T</w:t>
      </w:r>
      <w:r w:rsidR="002771EA">
        <w:rPr>
          <w:rStyle w:val="span"/>
          <w:rFonts w:asciiTheme="minorBidi" w:hAnsiTheme="minorBidi" w:cstheme="minorBidi"/>
        </w:rPr>
        <w:t xml:space="preserve">est </w:t>
      </w:r>
      <w:r w:rsidR="0005116D">
        <w:rPr>
          <w:rStyle w:val="span"/>
          <w:rFonts w:asciiTheme="minorBidi" w:hAnsiTheme="minorBidi" w:cstheme="minorBidi"/>
        </w:rPr>
        <w:t>C</w:t>
      </w:r>
      <w:r w:rsidR="0008091A">
        <w:rPr>
          <w:rStyle w:val="span"/>
          <w:rFonts w:asciiTheme="minorBidi" w:hAnsiTheme="minorBidi" w:cstheme="minorBidi"/>
        </w:rPr>
        <w:t>ases)</w:t>
      </w:r>
    </w:p>
    <w:p w:rsidR="00146E2E" w:rsidRDefault="001D2B98" w:rsidP="00146E2E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>Functional</w:t>
      </w:r>
      <w:r w:rsidR="00146E2E" w:rsidRPr="00460487">
        <w:rPr>
          <w:rStyle w:val="span"/>
          <w:rFonts w:asciiTheme="minorBidi" w:hAnsiTheme="minorBidi" w:cstheme="minorBidi"/>
        </w:rPr>
        <w:t xml:space="preserve">, </w:t>
      </w:r>
      <w:r>
        <w:rPr>
          <w:rStyle w:val="span"/>
          <w:rFonts w:asciiTheme="minorBidi" w:hAnsiTheme="minorBidi" w:cstheme="minorBidi"/>
        </w:rPr>
        <w:t>Integration, Smoke</w:t>
      </w:r>
      <w:r w:rsidR="00146E2E" w:rsidRPr="00460487">
        <w:rPr>
          <w:rStyle w:val="span"/>
          <w:rFonts w:asciiTheme="minorBidi" w:hAnsiTheme="minorBidi" w:cstheme="minorBidi"/>
        </w:rPr>
        <w:t>,</w:t>
      </w:r>
      <w:r w:rsidR="00146E2E" w:rsidRPr="00690237">
        <w:rPr>
          <w:rStyle w:val="span"/>
          <w:rFonts w:asciiTheme="minorBidi" w:hAnsiTheme="minorBidi" w:cstheme="minorBidi"/>
        </w:rPr>
        <w:t xml:space="preserve"> </w:t>
      </w:r>
      <w:r>
        <w:rPr>
          <w:rStyle w:val="span"/>
          <w:rFonts w:asciiTheme="minorBidi" w:hAnsiTheme="minorBidi" w:cstheme="minorBidi"/>
        </w:rPr>
        <w:t>Regression</w:t>
      </w:r>
      <w:r w:rsidR="00146E2E">
        <w:rPr>
          <w:rStyle w:val="span"/>
          <w:rFonts w:asciiTheme="minorBidi" w:hAnsiTheme="minorBidi" w:cstheme="minorBidi"/>
        </w:rPr>
        <w:t>,</w:t>
      </w:r>
      <w:r>
        <w:rPr>
          <w:rStyle w:val="span"/>
          <w:rFonts w:asciiTheme="minorBidi" w:hAnsiTheme="minorBidi" w:cstheme="minorBidi"/>
        </w:rPr>
        <w:t xml:space="preserve"> Sanity, Usability</w:t>
      </w:r>
      <w:r w:rsidR="00146E2E">
        <w:rPr>
          <w:rStyle w:val="span"/>
          <w:rFonts w:asciiTheme="minorBidi" w:hAnsiTheme="minorBidi" w:cstheme="minorBidi"/>
        </w:rPr>
        <w:t>, UI</w:t>
      </w:r>
      <w:r w:rsidR="00146E2E" w:rsidRPr="00460487">
        <w:rPr>
          <w:rStyle w:val="span"/>
          <w:rFonts w:asciiTheme="minorBidi" w:hAnsiTheme="minorBidi" w:cstheme="minorBidi"/>
        </w:rPr>
        <w:t xml:space="preserve"> and E2E</w:t>
      </w:r>
      <w:r w:rsidR="00146E2E">
        <w:rPr>
          <w:rStyle w:val="span"/>
          <w:rFonts w:asciiTheme="minorBidi" w:hAnsiTheme="minorBidi" w:cstheme="minorBidi"/>
        </w:rPr>
        <w:t xml:space="preserve"> Testing</w:t>
      </w:r>
    </w:p>
    <w:p w:rsidR="00146E2E" w:rsidRDefault="00146E2E" w:rsidP="00146E2E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 xml:space="preserve">Work with </w:t>
      </w:r>
      <w:r w:rsidRPr="00460487">
        <w:rPr>
          <w:rStyle w:val="span"/>
          <w:rFonts w:asciiTheme="minorBidi" w:hAnsiTheme="minorBidi" w:cstheme="minorBidi"/>
        </w:rPr>
        <w:t>SQL</w:t>
      </w:r>
    </w:p>
    <w:p w:rsidR="00146E2E" w:rsidRDefault="00146E2E" w:rsidP="00146E2E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 xml:space="preserve">Work with </w:t>
      </w:r>
      <w:r w:rsidRPr="00460487">
        <w:rPr>
          <w:rStyle w:val="span"/>
          <w:rFonts w:asciiTheme="minorBidi" w:hAnsiTheme="minorBidi" w:cstheme="minorBidi"/>
        </w:rPr>
        <w:t>SAP module FI</w:t>
      </w:r>
      <w:r>
        <w:rPr>
          <w:rStyle w:val="span"/>
          <w:rFonts w:asciiTheme="minorBidi" w:hAnsiTheme="minorBidi" w:cstheme="minorBidi"/>
        </w:rPr>
        <w:t xml:space="preserve"> </w:t>
      </w:r>
    </w:p>
    <w:p w:rsidR="00445C6A" w:rsidRPr="00460487" w:rsidRDefault="00247695" w:rsidP="00F45FB4">
      <w:pPr>
        <w:pStyle w:val="divdocumentsinglecolumn"/>
        <w:spacing w:before="360" w:line="400" w:lineRule="atLeast"/>
        <w:rPr>
          <w:rFonts w:asciiTheme="minorBidi" w:hAnsiTheme="minorBidi" w:cstheme="minorBidi"/>
        </w:rPr>
      </w:pPr>
      <w:r w:rsidRPr="00460487">
        <w:rPr>
          <w:rStyle w:val="spanjobtitle"/>
          <w:rFonts w:asciiTheme="minorBidi" w:hAnsiTheme="minorBidi" w:cstheme="minorBidi"/>
        </w:rPr>
        <w:t>Q</w:t>
      </w:r>
      <w:r w:rsidR="00F45FB4">
        <w:rPr>
          <w:rStyle w:val="spanjobtitle"/>
          <w:rFonts w:asciiTheme="minorBidi" w:hAnsiTheme="minorBidi" w:cstheme="minorBidi"/>
        </w:rPr>
        <w:t xml:space="preserve">C </w:t>
      </w:r>
      <w:r w:rsidR="00F45FB4">
        <w:rPr>
          <w:rFonts w:asciiTheme="minorBidi" w:hAnsiTheme="minorBidi" w:cstheme="minorBidi"/>
          <w:b/>
          <w:bCs/>
        </w:rPr>
        <w:t>/ Back Office</w:t>
      </w:r>
      <w:r w:rsidRPr="00460487">
        <w:rPr>
          <w:rStyle w:val="span"/>
          <w:rFonts w:asciiTheme="minorBidi" w:hAnsiTheme="minorBidi" w:cstheme="minorBidi"/>
        </w:rPr>
        <w:t>, 03/2010 to 10/2015</w:t>
      </w:r>
      <w:r w:rsidRPr="00460487">
        <w:rPr>
          <w:rStyle w:val="spanpaddedline"/>
          <w:rFonts w:asciiTheme="minorBidi" w:hAnsiTheme="minorBidi" w:cstheme="minorBidi"/>
        </w:rPr>
        <w:t xml:space="preserve"> </w:t>
      </w:r>
    </w:p>
    <w:p w:rsidR="00445C6A" w:rsidRPr="00460487" w:rsidRDefault="001D2B98" w:rsidP="00F45FB4">
      <w:pPr>
        <w:pStyle w:val="spanpaddedlineParagraph"/>
        <w:spacing w:line="400" w:lineRule="atLeast"/>
        <w:rPr>
          <w:rFonts w:asciiTheme="minorBidi" w:hAnsiTheme="minorBidi" w:cstheme="minorBidi"/>
        </w:rPr>
      </w:pPr>
      <w:proofErr w:type="spellStart"/>
      <w:r>
        <w:rPr>
          <w:rStyle w:val="spancompanyname"/>
          <w:rFonts w:asciiTheme="minorBidi" w:hAnsiTheme="minorBidi" w:cstheme="minorBidi"/>
        </w:rPr>
        <w:t>Migdal</w:t>
      </w:r>
      <w:proofErr w:type="spellEnd"/>
      <w:r w:rsidR="00320E9C">
        <w:rPr>
          <w:rStyle w:val="spancompanyname"/>
          <w:rFonts w:asciiTheme="minorBidi" w:hAnsiTheme="minorBidi" w:cstheme="minorBidi"/>
        </w:rPr>
        <w:t xml:space="preserve"> Insurance</w:t>
      </w:r>
    </w:p>
    <w:p w:rsidR="00FC0BA1" w:rsidRPr="00460487" w:rsidRDefault="00402427" w:rsidP="00146E2E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</w:rPr>
        <w:t>Payments verification of the company clients including very large worldwide firms</w:t>
      </w:r>
    </w:p>
    <w:p w:rsidR="00445C6A" w:rsidRPr="00460487" w:rsidRDefault="00247695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mallCaps/>
        </w:rPr>
      </w:pPr>
      <w:r w:rsidRPr="00460487">
        <w:rPr>
          <w:rFonts w:asciiTheme="minorBidi" w:hAnsiTheme="minorBidi" w:cstheme="minorBidi"/>
          <w:smallCaps/>
        </w:rPr>
        <w:t xml:space="preserve"> </w:t>
      </w:r>
      <w:r w:rsidRPr="00460487">
        <w:rPr>
          <w:rFonts w:asciiTheme="minorBidi" w:hAnsiTheme="minorBidi" w:cstheme="minorBidi"/>
          <w:strike/>
          <w:color w:val="000000"/>
          <w:sz w:val="30"/>
        </w:rPr>
        <w:tab/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Education 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445C6A" w:rsidRPr="00460487" w:rsidRDefault="00247695" w:rsidP="00F1472A">
      <w:pPr>
        <w:pStyle w:val="divdocumentsinglecolumn"/>
        <w:spacing w:line="400" w:lineRule="atLeast"/>
        <w:rPr>
          <w:rFonts w:asciiTheme="minorBidi" w:hAnsiTheme="minorBidi" w:cstheme="minorBidi"/>
        </w:rPr>
      </w:pPr>
      <w:r w:rsidRPr="00460487">
        <w:rPr>
          <w:rStyle w:val="spandegree"/>
          <w:rFonts w:asciiTheme="minorBidi" w:hAnsiTheme="minorBidi" w:cstheme="minorBidi"/>
        </w:rPr>
        <w:t>Bachelor of Arts</w:t>
      </w:r>
      <w:r w:rsidR="00F1472A">
        <w:rPr>
          <w:rStyle w:val="span"/>
          <w:rFonts w:asciiTheme="minorBidi" w:hAnsiTheme="minorBidi" w:cstheme="minorBidi"/>
        </w:rPr>
        <w:t>: Management</w:t>
      </w:r>
      <w:r w:rsidR="00F1472A">
        <w:rPr>
          <w:rStyle w:val="span"/>
          <w:rFonts w:asciiTheme="minorBidi" w:hAnsiTheme="minorBidi" w:cstheme="minorBidi" w:hint="cs"/>
          <w:rtl/>
        </w:rPr>
        <w:t>)</w:t>
      </w:r>
      <w:r w:rsidR="00F1472A">
        <w:rPr>
          <w:rFonts w:asciiTheme="minorBidi" w:hAnsiTheme="minorBidi" w:cstheme="minorBidi" w:hint="cs"/>
          <w:rtl/>
        </w:rPr>
        <w:t xml:space="preserve"> </w:t>
      </w:r>
      <w:r w:rsidR="00F1472A">
        <w:rPr>
          <w:rFonts w:asciiTheme="minorBidi" w:hAnsiTheme="minorBidi" w:cstheme="minorBidi" w:hint="cs"/>
          <w:lang w:val="en"/>
        </w:rPr>
        <w:t>S</w:t>
      </w:r>
      <w:r w:rsidR="00F1472A" w:rsidRPr="00F1472A">
        <w:rPr>
          <w:rFonts w:asciiTheme="minorBidi" w:hAnsiTheme="minorBidi" w:cstheme="minorBidi"/>
          <w:lang w:val="en"/>
        </w:rPr>
        <w:t>pecialization</w:t>
      </w:r>
      <w:r w:rsidR="00F1472A">
        <w:rPr>
          <w:rFonts w:asciiTheme="minorBidi" w:hAnsiTheme="minorBidi" w:cstheme="minorBidi"/>
          <w:lang w:val="en"/>
        </w:rPr>
        <w:t xml:space="preserve"> </w:t>
      </w:r>
      <w:r w:rsidR="00F1472A">
        <w:rPr>
          <w:rFonts w:asciiTheme="minorBidi" w:hAnsiTheme="minorBidi" w:cstheme="minorBidi"/>
        </w:rPr>
        <w:t>in</w:t>
      </w:r>
      <w:r w:rsidR="00F1472A">
        <w:rPr>
          <w:rFonts w:asciiTheme="minorBidi" w:hAnsiTheme="minorBidi" w:cstheme="minorBidi" w:hint="cs"/>
          <w:rtl/>
        </w:rPr>
        <w:t xml:space="preserve"> </w:t>
      </w:r>
      <w:r w:rsidR="00F1472A">
        <w:rPr>
          <w:rStyle w:val="span"/>
          <w:rFonts w:asciiTheme="minorBidi" w:hAnsiTheme="minorBidi" w:cstheme="minorBidi"/>
        </w:rPr>
        <w:t>Financing and</w:t>
      </w:r>
      <w:r w:rsidRPr="00460487">
        <w:rPr>
          <w:rStyle w:val="span"/>
          <w:rFonts w:asciiTheme="minorBidi" w:hAnsiTheme="minorBidi" w:cstheme="minorBidi"/>
        </w:rPr>
        <w:t xml:space="preserve"> Accountancy</w:t>
      </w:r>
      <w:r w:rsidR="00F1472A">
        <w:rPr>
          <w:rStyle w:val="span"/>
          <w:rFonts w:asciiTheme="minorBidi" w:hAnsiTheme="minorBidi" w:cstheme="minorBidi"/>
        </w:rPr>
        <w:t>)</w:t>
      </w:r>
      <w:r w:rsidRPr="00460487">
        <w:rPr>
          <w:rStyle w:val="span"/>
          <w:rFonts w:asciiTheme="minorBidi" w:hAnsiTheme="minorBidi" w:cstheme="minorBidi"/>
        </w:rPr>
        <w:t xml:space="preserve">, </w:t>
      </w:r>
      <w:r w:rsidR="0009061C">
        <w:rPr>
          <w:rStyle w:val="span"/>
          <w:rFonts w:asciiTheme="minorBidi" w:hAnsiTheme="minorBidi" w:cstheme="minorBidi"/>
        </w:rPr>
        <w:t>2006 to 2009</w:t>
      </w:r>
      <w:r w:rsidRPr="00460487">
        <w:rPr>
          <w:rStyle w:val="singlecolumnspanpaddedlinenth-child1"/>
          <w:rFonts w:asciiTheme="minorBidi" w:hAnsiTheme="minorBidi" w:cstheme="minorBidi"/>
        </w:rPr>
        <w:t xml:space="preserve"> </w:t>
      </w:r>
    </w:p>
    <w:p w:rsidR="00445C6A" w:rsidRPr="00460487" w:rsidRDefault="00247695" w:rsidP="00E549A8">
      <w:pPr>
        <w:pStyle w:val="spanpaddedlineParagraph"/>
        <w:spacing w:line="400" w:lineRule="atLeast"/>
        <w:rPr>
          <w:rFonts w:asciiTheme="minorBidi" w:hAnsiTheme="minorBidi" w:cstheme="minorBidi"/>
        </w:rPr>
      </w:pPr>
      <w:r w:rsidRPr="00460487">
        <w:rPr>
          <w:rStyle w:val="spancompanyname"/>
          <w:rFonts w:asciiTheme="minorBidi" w:hAnsiTheme="minorBidi" w:cstheme="minorBidi"/>
        </w:rPr>
        <w:t xml:space="preserve">Ben-Gurion University </w:t>
      </w:r>
      <w:r w:rsidR="00BD39B9">
        <w:rPr>
          <w:rStyle w:val="spancompanyname"/>
          <w:rFonts w:asciiTheme="minorBidi" w:hAnsiTheme="minorBidi" w:cstheme="minorBidi"/>
        </w:rPr>
        <w:t>o</w:t>
      </w:r>
      <w:r w:rsidRPr="00460487">
        <w:rPr>
          <w:rStyle w:val="spancompanyname"/>
          <w:rFonts w:asciiTheme="minorBidi" w:hAnsiTheme="minorBidi" w:cstheme="minorBidi"/>
        </w:rPr>
        <w:t xml:space="preserve">f </w:t>
      </w:r>
      <w:r w:rsidR="00BD39B9" w:rsidRPr="00460487">
        <w:rPr>
          <w:rStyle w:val="spancompanyname"/>
          <w:rFonts w:asciiTheme="minorBidi" w:hAnsiTheme="minorBidi" w:cstheme="minorBidi"/>
        </w:rPr>
        <w:t>the</w:t>
      </w:r>
      <w:r w:rsidRPr="00460487">
        <w:rPr>
          <w:rStyle w:val="spancompanyname"/>
          <w:rFonts w:asciiTheme="minorBidi" w:hAnsiTheme="minorBidi" w:cstheme="minorBidi"/>
        </w:rPr>
        <w:t xml:space="preserve"> Negev</w:t>
      </w:r>
    </w:p>
    <w:p w:rsidR="00445C6A" w:rsidRPr="00460487" w:rsidRDefault="00247695" w:rsidP="0009061C">
      <w:pPr>
        <w:pStyle w:val="divdocumentsinglecolumn"/>
        <w:spacing w:before="360" w:line="400" w:lineRule="atLeast"/>
        <w:rPr>
          <w:rFonts w:asciiTheme="minorBidi" w:hAnsiTheme="minorBidi" w:cstheme="minorBidi"/>
        </w:rPr>
      </w:pPr>
      <w:r w:rsidRPr="00460487">
        <w:rPr>
          <w:rStyle w:val="spandegree"/>
          <w:rFonts w:asciiTheme="minorBidi" w:hAnsiTheme="minorBidi" w:cstheme="minorBidi"/>
        </w:rPr>
        <w:t>Associate of Applied Science</w:t>
      </w:r>
      <w:r w:rsidRPr="00460487">
        <w:rPr>
          <w:rStyle w:val="span"/>
          <w:rFonts w:asciiTheme="minorBidi" w:hAnsiTheme="minorBidi" w:cstheme="minorBidi"/>
        </w:rPr>
        <w:t xml:space="preserve">: Practical Electronic </w:t>
      </w:r>
      <w:r w:rsidR="004715E6" w:rsidRPr="00460487">
        <w:rPr>
          <w:rStyle w:val="span"/>
          <w:rFonts w:asciiTheme="minorBidi" w:hAnsiTheme="minorBidi" w:cstheme="minorBidi"/>
        </w:rPr>
        <w:t>and</w:t>
      </w:r>
      <w:r w:rsidRPr="00460487">
        <w:rPr>
          <w:rStyle w:val="span"/>
          <w:rFonts w:asciiTheme="minorBidi" w:hAnsiTheme="minorBidi" w:cstheme="minorBidi"/>
        </w:rPr>
        <w:t xml:space="preserve"> Computer Engineer, </w:t>
      </w:r>
      <w:r w:rsidR="0009061C">
        <w:rPr>
          <w:rStyle w:val="span"/>
          <w:rFonts w:asciiTheme="minorBidi" w:hAnsiTheme="minorBidi" w:cstheme="minorBidi"/>
        </w:rPr>
        <w:t xml:space="preserve">2001 to </w:t>
      </w:r>
      <w:r w:rsidRPr="00460487">
        <w:rPr>
          <w:rStyle w:val="span"/>
          <w:rFonts w:asciiTheme="minorBidi" w:hAnsiTheme="minorBidi" w:cstheme="minorBidi"/>
        </w:rPr>
        <w:t>200</w:t>
      </w:r>
      <w:r w:rsidR="0009061C">
        <w:rPr>
          <w:rStyle w:val="span"/>
          <w:rFonts w:asciiTheme="minorBidi" w:hAnsiTheme="minorBidi" w:cstheme="minorBidi"/>
        </w:rPr>
        <w:t>3</w:t>
      </w:r>
      <w:r w:rsidRPr="00460487">
        <w:rPr>
          <w:rStyle w:val="singlecolumnspanpaddedlinenth-child1"/>
          <w:rFonts w:asciiTheme="minorBidi" w:hAnsiTheme="minorBidi" w:cstheme="minorBidi"/>
        </w:rPr>
        <w:t xml:space="preserve"> </w:t>
      </w:r>
    </w:p>
    <w:p w:rsidR="00BD39B9" w:rsidRDefault="00247695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  <w:r w:rsidRPr="00460487">
        <w:rPr>
          <w:rStyle w:val="spancompanyname"/>
          <w:rFonts w:asciiTheme="minorBidi" w:hAnsiTheme="minorBidi" w:cstheme="minorBidi"/>
        </w:rPr>
        <w:t xml:space="preserve">ORT </w:t>
      </w:r>
      <w:proofErr w:type="spellStart"/>
      <w:r w:rsidRPr="00460487">
        <w:rPr>
          <w:rStyle w:val="spancompanyname"/>
          <w:rFonts w:asciiTheme="minorBidi" w:hAnsiTheme="minorBidi" w:cstheme="minorBidi"/>
        </w:rPr>
        <w:t>Braude</w:t>
      </w:r>
      <w:proofErr w:type="spellEnd"/>
      <w:r w:rsidRPr="00460487">
        <w:rPr>
          <w:rStyle w:val="spancompanyname"/>
          <w:rFonts w:asciiTheme="minorBidi" w:hAnsiTheme="minorBidi" w:cstheme="minorBidi"/>
        </w:rPr>
        <w:t xml:space="preserve"> College </w:t>
      </w:r>
      <w:r w:rsidR="00C263B6">
        <w:rPr>
          <w:rStyle w:val="spancompanyname"/>
          <w:rFonts w:asciiTheme="minorBidi" w:hAnsiTheme="minorBidi" w:cstheme="minorBidi"/>
        </w:rPr>
        <w:t>o</w:t>
      </w:r>
      <w:r w:rsidRPr="00460487">
        <w:rPr>
          <w:rStyle w:val="spancompanyname"/>
          <w:rFonts w:asciiTheme="minorBidi" w:hAnsiTheme="minorBidi" w:cstheme="minorBidi"/>
        </w:rPr>
        <w:t>f Engineering</w:t>
      </w:r>
    </w:p>
    <w:p w:rsidR="00CD7210" w:rsidRDefault="00CD7210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</w:p>
    <w:p w:rsidR="00CD7210" w:rsidRPr="00CD7210" w:rsidRDefault="00CD7210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  <w:b w:val="0"/>
          <w:bCs w:val="0"/>
        </w:rPr>
      </w:pPr>
      <w:r>
        <w:rPr>
          <w:rStyle w:val="spancompanyname"/>
          <w:rFonts w:asciiTheme="minorBidi" w:hAnsiTheme="minorBidi" w:cstheme="minorBidi"/>
        </w:rPr>
        <w:t xml:space="preserve">Financial Markets </w:t>
      </w:r>
      <w:r>
        <w:rPr>
          <w:rStyle w:val="spancompanyname"/>
          <w:rFonts w:asciiTheme="minorBidi" w:hAnsiTheme="minorBidi" w:cstheme="minorBidi" w:hint="cs"/>
          <w:b w:val="0"/>
          <w:bCs w:val="0"/>
          <w:rtl/>
        </w:rPr>
        <w:t>2019</w:t>
      </w:r>
      <w:r w:rsidRPr="00142E25">
        <w:rPr>
          <w:rStyle w:val="spancompanyname"/>
          <w:rFonts w:asciiTheme="minorBidi" w:hAnsiTheme="minorBidi" w:cstheme="minorBidi"/>
          <w:b w:val="0"/>
          <w:bCs w:val="0"/>
        </w:rPr>
        <w:t xml:space="preserve"> </w:t>
      </w:r>
      <w:r>
        <w:rPr>
          <w:rStyle w:val="spancompanyname"/>
          <w:rFonts w:asciiTheme="minorBidi" w:hAnsiTheme="minorBidi" w:cstheme="minorBidi"/>
          <w:b w:val="0"/>
          <w:bCs w:val="0"/>
        </w:rPr>
        <w:t xml:space="preserve">to </w:t>
      </w:r>
      <w:r w:rsidRPr="00CD7210">
        <w:rPr>
          <w:rStyle w:val="spancompanyname"/>
          <w:rFonts w:asciiTheme="minorBidi" w:hAnsiTheme="minorBidi" w:cstheme="minorBidi"/>
          <w:b w:val="0"/>
          <w:bCs w:val="0"/>
        </w:rPr>
        <w:t>2020</w:t>
      </w:r>
    </w:p>
    <w:p w:rsidR="00CD7210" w:rsidRDefault="00CD7210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  <w:r w:rsidRPr="00CD7210">
        <w:rPr>
          <w:rStyle w:val="spancompanyname"/>
          <w:rFonts w:asciiTheme="minorBidi" w:hAnsiTheme="minorBidi" w:cstheme="minorBidi"/>
        </w:rPr>
        <w:t>Yale and MIT open courses</w:t>
      </w:r>
    </w:p>
    <w:p w:rsidR="00FC0BA1" w:rsidRPr="00CD7210" w:rsidRDefault="00FC0BA1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</w:p>
    <w:p w:rsidR="00CD7210" w:rsidRPr="00CD7210" w:rsidRDefault="00CD7210" w:rsidP="00CD7210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  <w:b w:val="0"/>
          <w:bCs w:val="0"/>
        </w:rPr>
      </w:pPr>
      <w:r w:rsidRPr="000026DF">
        <w:rPr>
          <w:rFonts w:asciiTheme="minorBidi" w:hAnsiTheme="minorBidi" w:cstheme="minorBidi"/>
          <w:b/>
          <w:bCs/>
        </w:rPr>
        <w:t>Project Management</w:t>
      </w:r>
      <w:r>
        <w:rPr>
          <w:rFonts w:asciiTheme="minorBidi" w:hAnsiTheme="minorBidi" w:cstheme="minorBidi"/>
          <w:b/>
          <w:bCs/>
        </w:rPr>
        <w:t xml:space="preserve"> </w:t>
      </w:r>
      <w:r w:rsidRPr="00CD7210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>few online courses) 2019</w:t>
      </w:r>
    </w:p>
    <w:p w:rsidR="000026DF" w:rsidRDefault="000026DF" w:rsidP="00E549A8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</w:p>
    <w:p w:rsidR="000026DF" w:rsidRDefault="000026DF" w:rsidP="00E549A8">
      <w:pPr>
        <w:pStyle w:val="spanpaddedlineParagraph"/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QA ISTQB Foundation Level </w:t>
      </w:r>
      <w:r w:rsidRPr="000026DF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>not finished) 2016</w:t>
      </w:r>
    </w:p>
    <w:p w:rsidR="00026F11" w:rsidRPr="00026F11" w:rsidRDefault="00026F11" w:rsidP="00026F11">
      <w:pPr>
        <w:pStyle w:val="spanpaddedlineParagraph"/>
        <w:spacing w:line="400" w:lineRule="atLeast"/>
        <w:rPr>
          <w:rStyle w:val="span"/>
          <w:rFonts w:asciiTheme="minorBidi" w:hAnsiTheme="minorBidi" w:cstheme="minorBidi"/>
        </w:rPr>
      </w:pPr>
    </w:p>
    <w:p w:rsidR="00BD39B9" w:rsidRPr="0009061C" w:rsidRDefault="0040516D" w:rsidP="001D2B98">
      <w:pPr>
        <w:pStyle w:val="p"/>
        <w:spacing w:line="400" w:lineRule="atLeast"/>
        <w:rPr>
          <w:rStyle w:val="span"/>
          <w:rFonts w:asciiTheme="minorBidi" w:hAnsiTheme="minorBidi" w:cstheme="minorBidi"/>
        </w:rPr>
      </w:pPr>
      <w:r>
        <w:rPr>
          <w:rStyle w:val="span"/>
          <w:rFonts w:asciiTheme="minorBidi" w:hAnsiTheme="minorBidi" w:cstheme="minorBidi"/>
          <w:b/>
          <w:bCs/>
        </w:rPr>
        <w:t xml:space="preserve">QA </w:t>
      </w:r>
      <w:r>
        <w:rPr>
          <w:rStyle w:val="span"/>
          <w:rFonts w:asciiTheme="minorBidi" w:hAnsiTheme="minorBidi" w:cstheme="minorBidi" w:hint="cs"/>
          <w:b/>
          <w:bCs/>
        </w:rPr>
        <w:t>C</w:t>
      </w:r>
      <w:r>
        <w:rPr>
          <w:rStyle w:val="span"/>
          <w:rFonts w:asciiTheme="minorBidi" w:hAnsiTheme="minorBidi" w:cstheme="minorBidi"/>
          <w:b/>
          <w:bCs/>
        </w:rPr>
        <w:t xml:space="preserve">ourses, </w:t>
      </w:r>
      <w:r>
        <w:rPr>
          <w:rStyle w:val="span"/>
          <w:rFonts w:asciiTheme="minorBidi" w:hAnsiTheme="minorBidi" w:cstheme="minorBidi" w:hint="cs"/>
          <w:b/>
          <w:bCs/>
        </w:rPr>
        <w:t>T</w:t>
      </w:r>
      <w:r>
        <w:rPr>
          <w:rStyle w:val="span"/>
          <w:rFonts w:asciiTheme="minorBidi" w:hAnsiTheme="minorBidi" w:cstheme="minorBidi"/>
          <w:b/>
          <w:bCs/>
        </w:rPr>
        <w:t xml:space="preserve">rainings and </w:t>
      </w:r>
      <w:r>
        <w:rPr>
          <w:rStyle w:val="span"/>
          <w:rFonts w:asciiTheme="minorBidi" w:hAnsiTheme="minorBidi" w:cstheme="minorBidi" w:hint="cs"/>
          <w:b/>
          <w:bCs/>
        </w:rPr>
        <w:t>S</w:t>
      </w:r>
      <w:r w:rsidR="00BD39B9" w:rsidRPr="00BD39B9">
        <w:rPr>
          <w:rStyle w:val="span"/>
          <w:rFonts w:asciiTheme="minorBidi" w:hAnsiTheme="minorBidi" w:cstheme="minorBidi"/>
          <w:b/>
          <w:bCs/>
        </w:rPr>
        <w:t>eminars</w:t>
      </w:r>
      <w:r w:rsidR="00C516D6">
        <w:rPr>
          <w:rStyle w:val="span"/>
          <w:rFonts w:asciiTheme="minorBidi" w:hAnsiTheme="minorBidi" w:cstheme="minorBidi"/>
        </w:rPr>
        <w:t xml:space="preserve"> </w:t>
      </w:r>
      <w:r w:rsidR="00BD39B9">
        <w:rPr>
          <w:rStyle w:val="span"/>
          <w:rFonts w:asciiTheme="minorBidi" w:hAnsiTheme="minorBidi" w:cstheme="minorBidi"/>
        </w:rPr>
        <w:t xml:space="preserve">2010 </w:t>
      </w:r>
      <w:r w:rsidR="0009061C">
        <w:rPr>
          <w:rStyle w:val="span"/>
          <w:rFonts w:asciiTheme="minorBidi" w:hAnsiTheme="minorBidi" w:cstheme="minorBidi"/>
        </w:rPr>
        <w:t>to</w:t>
      </w:r>
      <w:r w:rsidR="0009061C" w:rsidRPr="0009061C">
        <w:rPr>
          <w:rStyle w:val="span"/>
          <w:rFonts w:asciiTheme="minorBidi" w:hAnsiTheme="minorBidi" w:cstheme="minorBidi"/>
        </w:rPr>
        <w:t xml:space="preserve"> 20</w:t>
      </w:r>
      <w:r w:rsidR="00EF1A33">
        <w:rPr>
          <w:rStyle w:val="span"/>
          <w:rFonts w:asciiTheme="minorBidi" w:hAnsiTheme="minorBidi" w:cstheme="minorBidi"/>
        </w:rPr>
        <w:t>2</w:t>
      </w:r>
      <w:r w:rsidR="001D2B98">
        <w:rPr>
          <w:rStyle w:val="span"/>
          <w:rFonts w:asciiTheme="minorBidi" w:hAnsiTheme="minorBidi" w:cstheme="minorBidi"/>
        </w:rPr>
        <w:t>1</w:t>
      </w:r>
    </w:p>
    <w:p w:rsidR="00445C6A" w:rsidRPr="00460487" w:rsidRDefault="00247695">
      <w:pPr>
        <w:pStyle w:val="divdocumentsinglecolumn"/>
        <w:spacing w:before="360" w:line="400" w:lineRule="atLeast"/>
        <w:rPr>
          <w:rFonts w:asciiTheme="minorBidi" w:hAnsiTheme="minorBidi" w:cstheme="minorBidi"/>
        </w:rPr>
      </w:pPr>
      <w:r w:rsidRPr="00460487">
        <w:rPr>
          <w:rStyle w:val="span"/>
          <w:rFonts w:asciiTheme="minorBidi" w:hAnsiTheme="minorBidi" w:cstheme="minorBidi"/>
          <w:b/>
          <w:bCs/>
        </w:rPr>
        <w:t>Computer Networks</w:t>
      </w:r>
      <w:r w:rsidRPr="00460487">
        <w:rPr>
          <w:rStyle w:val="span"/>
          <w:rFonts w:asciiTheme="minorBidi" w:hAnsiTheme="minorBidi" w:cstheme="minorBidi"/>
        </w:rPr>
        <w:t xml:space="preserve"> 2000</w:t>
      </w:r>
      <w:r w:rsidRPr="00460487">
        <w:rPr>
          <w:rStyle w:val="singlecolumnspanpaddedlinenth-child1"/>
          <w:rFonts w:asciiTheme="minorBidi" w:hAnsiTheme="minorBidi" w:cstheme="minorBidi"/>
        </w:rPr>
        <w:t xml:space="preserve"> </w:t>
      </w:r>
    </w:p>
    <w:p w:rsidR="00146E2E" w:rsidRDefault="00247695" w:rsidP="00146E2E">
      <w:pPr>
        <w:pStyle w:val="spanpaddedlineParagraph"/>
        <w:spacing w:line="400" w:lineRule="atLeast"/>
        <w:rPr>
          <w:rStyle w:val="spancompanyname"/>
          <w:rFonts w:asciiTheme="minorBidi" w:hAnsiTheme="minorBidi" w:cstheme="minorBidi"/>
        </w:rPr>
      </w:pPr>
      <w:r w:rsidRPr="00460487">
        <w:rPr>
          <w:rStyle w:val="spancompanyname"/>
          <w:rFonts w:asciiTheme="minorBidi" w:hAnsiTheme="minorBidi" w:cstheme="minorBidi"/>
        </w:rPr>
        <w:t>Five Plus College</w:t>
      </w:r>
    </w:p>
    <w:p w:rsidR="00146E2E" w:rsidRDefault="00FC0BA1" w:rsidP="00146E2E">
      <w:pPr>
        <w:pStyle w:val="divdocumentdivheading"/>
        <w:tabs>
          <w:tab w:val="left" w:pos="4047"/>
          <w:tab w:val="left" w:pos="10760"/>
        </w:tabs>
        <w:spacing w:before="260" w:line="400" w:lineRule="atLeast"/>
        <w:rPr>
          <w:rFonts w:asciiTheme="minorBidi" w:hAnsiTheme="minorBidi" w:cstheme="minorBidi"/>
          <w:b/>
          <w:bCs/>
          <w:strike/>
          <w:color w:val="000000"/>
          <w:sz w:val="30"/>
        </w:rPr>
      </w:pPr>
      <w:r w:rsidRPr="00460487">
        <w:rPr>
          <w:rFonts w:asciiTheme="minorBidi" w:hAnsiTheme="minorBidi" w:cstheme="minorBidi"/>
          <w:strike/>
          <w:color w:val="000000"/>
          <w:sz w:val="30"/>
        </w:rPr>
        <w:tab/>
      </w:r>
      <w:r>
        <w:rPr>
          <w:rFonts w:asciiTheme="minorBidi" w:hAnsiTheme="minorBidi" w:cstheme="minorBidi"/>
          <w:strike/>
          <w:color w:val="000000"/>
          <w:sz w:val="30"/>
        </w:rPr>
        <w:t xml:space="preserve">    </w:t>
      </w:r>
      <w:r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Languages </w:t>
      </w:r>
      <w:r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 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B36B64" w:rsidRDefault="00FC0BA1" w:rsidP="00146E2E">
      <w:pPr>
        <w:pStyle w:val="divdocumentdivheading"/>
        <w:tabs>
          <w:tab w:val="left" w:pos="4047"/>
          <w:tab w:val="left" w:pos="10760"/>
        </w:tabs>
        <w:spacing w:before="260"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Fluent in Hebrew and Russian (Mother Tongue), </w:t>
      </w:r>
      <w:r w:rsidRPr="00E549A8">
        <w:rPr>
          <w:rFonts w:asciiTheme="minorBidi" w:hAnsiTheme="minorBidi" w:cstheme="minorBidi"/>
        </w:rPr>
        <w:t>Proficient in English</w:t>
      </w:r>
    </w:p>
    <w:p w:rsidR="00146E2E" w:rsidRPr="00146E2E" w:rsidRDefault="00146E2E" w:rsidP="00146E2E">
      <w:pPr>
        <w:pStyle w:val="divdocumentdivheading"/>
        <w:tabs>
          <w:tab w:val="left" w:pos="4047"/>
          <w:tab w:val="left" w:pos="10760"/>
        </w:tabs>
        <w:spacing w:before="260" w:line="400" w:lineRule="atLeast"/>
        <w:rPr>
          <w:rFonts w:asciiTheme="minorBidi" w:hAnsiTheme="minorBidi" w:cstheme="minorBidi"/>
          <w:b/>
          <w:bCs/>
          <w:strike/>
          <w:color w:val="000000"/>
          <w:sz w:val="30"/>
        </w:rPr>
      </w:pPr>
    </w:p>
    <w:p w:rsidR="00FC0BA1" w:rsidRPr="00460487" w:rsidRDefault="00FC0BA1" w:rsidP="00FC0BA1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mallCaps/>
        </w:rPr>
      </w:pPr>
      <w:r>
        <w:rPr>
          <w:rFonts w:asciiTheme="minorBidi" w:hAnsiTheme="minorBidi" w:cstheme="minorBidi"/>
          <w:strike/>
          <w:color w:val="000000"/>
          <w:sz w:val="30"/>
        </w:rPr>
        <w:lastRenderedPageBreak/>
        <w:t xml:space="preserve">                                                </w:t>
      </w:r>
      <w:r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  </w:t>
      </w:r>
      <w:r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>Military Service</w:t>
      </w:r>
      <w:r w:rsidRPr="00460487">
        <w:rPr>
          <w:rStyle w:val="divdocumentdivsectiontitle"/>
          <w:rFonts w:asciiTheme="minorBidi" w:hAnsiTheme="minorBidi" w:cstheme="minorBidi"/>
          <w:b/>
          <w:bCs/>
          <w:smallCaps/>
          <w:shd w:val="clear" w:color="auto" w:fill="FFFFFF"/>
        </w:rPr>
        <w:t xml:space="preserve">  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FC0BA1" w:rsidRDefault="00C516D6" w:rsidP="00FC0BA1">
      <w:pPr>
        <w:pStyle w:val="Achievement"/>
        <w:keepNext/>
        <w:tabs>
          <w:tab w:val="clear" w:pos="9522"/>
          <w:tab w:val="right" w:pos="9311"/>
        </w:tabs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Air Force</w:t>
      </w:r>
      <w:r w:rsidR="00FC0BA1" w:rsidRPr="00F76822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2003 </w:t>
      </w:r>
      <w:r w:rsidR="00FC0BA1">
        <w:rPr>
          <w:rFonts w:asciiTheme="minorBidi" w:hAnsiTheme="minorBidi" w:cstheme="minorBidi"/>
          <w:b w:val="0"/>
          <w:bCs w:val="0"/>
          <w:sz w:val="24"/>
          <w:szCs w:val="24"/>
        </w:rPr>
        <w:t>–</w:t>
      </w:r>
      <w:r w:rsidR="00FC0BA1" w:rsidRPr="00F76822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2006</w:t>
      </w:r>
    </w:p>
    <w:p w:rsidR="00B36B64" w:rsidRPr="00146E2E" w:rsidRDefault="00FC0BA1" w:rsidP="00146E2E">
      <w:pPr>
        <w:pStyle w:val="p"/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Checking and maintaining</w:t>
      </w:r>
      <w:r w:rsidRPr="008932FC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electronics of the fire control and </w:t>
      </w:r>
      <w:r>
        <w:rPr>
          <w:rFonts w:asciiTheme="minorBidi" w:hAnsiTheme="minorBidi" w:cstheme="minorBidi" w:hint="cs"/>
        </w:rPr>
        <w:t>navigation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systems including radars, monitors etc. of F15 jet fighters.</w:t>
      </w:r>
      <w:r w:rsidR="00247695" w:rsidRPr="00460487">
        <w:rPr>
          <w:rFonts w:asciiTheme="minorBidi" w:hAnsiTheme="minorBidi" w:cstheme="minorBidi"/>
          <w:smallCaps/>
        </w:rPr>
        <w:t xml:space="preserve"> </w:t>
      </w:r>
    </w:p>
    <w:p w:rsidR="005E050B" w:rsidRDefault="00247695" w:rsidP="005E050B">
      <w:pPr>
        <w:pStyle w:val="divdocumentdivheading"/>
        <w:tabs>
          <w:tab w:val="left" w:pos="4047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trike/>
          <w:color w:val="000000"/>
          <w:sz w:val="30"/>
        </w:rPr>
      </w:pPr>
      <w:r w:rsidRPr="00460487">
        <w:rPr>
          <w:rFonts w:asciiTheme="minorBidi" w:hAnsiTheme="minorBidi" w:cstheme="minorBidi"/>
          <w:strike/>
          <w:color w:val="000000"/>
          <w:sz w:val="30"/>
        </w:rPr>
        <w:tab/>
      </w:r>
      <w:r w:rsidR="0063199D">
        <w:rPr>
          <w:rFonts w:asciiTheme="minorBidi" w:hAnsiTheme="minorBidi" w:cstheme="minorBidi"/>
          <w:strike/>
          <w:color w:val="000000"/>
          <w:sz w:val="30"/>
        </w:rPr>
        <w:t xml:space="preserve">  </w:t>
      </w:r>
      <w:r w:rsidR="007E00AE">
        <w:rPr>
          <w:rFonts w:asciiTheme="minorBidi" w:hAnsiTheme="minorBidi" w:cstheme="minorBidi"/>
          <w:strike/>
          <w:color w:val="000000"/>
          <w:sz w:val="30"/>
        </w:rPr>
        <w:t xml:space="preserve"> </w:t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</w:t>
      </w:r>
      <w:r w:rsidR="007E00AE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</w:t>
      </w:r>
      <w:r w:rsidRPr="00460487">
        <w:rPr>
          <w:rStyle w:val="divdocumentdivsectiontitle"/>
          <w:rFonts w:asciiTheme="minorBidi" w:hAnsiTheme="minorBidi" w:cstheme="minorBidi"/>
          <w:smallCaps/>
          <w:shd w:val="clear" w:color="auto" w:fill="FFFFFF"/>
        </w:rPr>
        <w:t xml:space="preserve"> </w:t>
      </w:r>
      <w:r w:rsidR="0063199D" w:rsidRPr="0063199D">
        <w:rPr>
          <w:rFonts w:asciiTheme="minorBidi" w:hAnsiTheme="minorBidi" w:cstheme="minorBidi"/>
          <w:b/>
          <w:bCs/>
          <w:smallCaps/>
          <w:color w:val="000000"/>
          <w:sz w:val="30"/>
          <w:szCs w:val="30"/>
          <w:shd w:val="clear" w:color="auto" w:fill="FFFFFF"/>
        </w:rPr>
        <w:t>Achievements</w:t>
      </w:r>
      <w:r w:rsidR="0063199D">
        <w:rPr>
          <w:rFonts w:asciiTheme="minorBidi" w:hAnsiTheme="minorBidi" w:cstheme="minorBidi"/>
          <w:b/>
          <w:bCs/>
          <w:smallCaps/>
          <w:color w:val="000000"/>
          <w:sz w:val="30"/>
          <w:szCs w:val="30"/>
          <w:shd w:val="clear" w:color="auto" w:fill="FFFFFF"/>
        </w:rPr>
        <w:t xml:space="preserve"> </w:t>
      </w:r>
      <w:r w:rsidR="007E00AE">
        <w:rPr>
          <w:rFonts w:asciiTheme="minorBidi" w:hAnsiTheme="minorBidi" w:cstheme="minorBidi"/>
          <w:b/>
          <w:bCs/>
          <w:smallCaps/>
          <w:color w:val="000000"/>
          <w:sz w:val="30"/>
          <w:szCs w:val="30"/>
          <w:shd w:val="clear" w:color="auto" w:fill="FFFFFF"/>
        </w:rPr>
        <w:t xml:space="preserve"> </w:t>
      </w:r>
      <w:r w:rsidR="0063199D">
        <w:rPr>
          <w:rFonts w:asciiTheme="minorBidi" w:hAnsiTheme="minorBidi" w:cstheme="minorBidi"/>
          <w:b/>
          <w:bCs/>
          <w:smallCaps/>
          <w:color w:val="000000"/>
          <w:sz w:val="30"/>
          <w:szCs w:val="30"/>
          <w:shd w:val="clear" w:color="auto" w:fill="FFFFFF"/>
        </w:rPr>
        <w:t xml:space="preserve"> </w:t>
      </w:r>
      <w:r w:rsidRPr="00460487">
        <w:rPr>
          <w:rFonts w:asciiTheme="minorBidi" w:hAnsiTheme="minorBidi" w:cstheme="minorBidi"/>
          <w:b/>
          <w:bCs/>
          <w:strike/>
          <w:color w:val="000000"/>
          <w:sz w:val="30"/>
        </w:rPr>
        <w:tab/>
      </w:r>
    </w:p>
    <w:p w:rsidR="005E050B" w:rsidRPr="005E050B" w:rsidRDefault="005E050B" w:rsidP="005E050B">
      <w:pPr>
        <w:pStyle w:val="divdocumentdivheading"/>
        <w:tabs>
          <w:tab w:val="left" w:pos="4047"/>
          <w:tab w:val="left" w:pos="10760"/>
        </w:tabs>
        <w:spacing w:before="260" w:line="360" w:lineRule="auto"/>
        <w:jc w:val="center"/>
        <w:rPr>
          <w:rFonts w:asciiTheme="minorBidi" w:hAnsiTheme="minorBidi" w:cstheme="minorBidi"/>
          <w:strike/>
          <w:color w:val="000000"/>
          <w:sz w:val="2"/>
          <w:szCs w:val="2"/>
        </w:rPr>
      </w:pPr>
    </w:p>
    <w:p w:rsidR="00320E9C" w:rsidRDefault="00320E9C" w:rsidP="00320E9C">
      <w:pPr>
        <w:pStyle w:val="divdocumentsinglecolumn"/>
        <w:spacing w:line="400" w:lineRule="atLeast"/>
        <w:jc w:val="center"/>
        <w:rPr>
          <w:rFonts w:asciiTheme="minorBidi" w:hAnsiTheme="minorBidi" w:cstheme="minorBidi"/>
          <w:b/>
          <w:bCs/>
        </w:rPr>
      </w:pPr>
      <w:proofErr w:type="spellStart"/>
      <w:r>
        <w:rPr>
          <w:rFonts w:asciiTheme="minorBidi" w:hAnsiTheme="minorBidi" w:cstheme="minorBidi"/>
          <w:b/>
          <w:bCs/>
        </w:rPr>
        <w:t>Psagot</w:t>
      </w:r>
      <w:proofErr w:type="spellEnd"/>
      <w:r>
        <w:rPr>
          <w:rFonts w:asciiTheme="minorBidi" w:hAnsiTheme="minorBidi" w:cstheme="minorBidi"/>
          <w:b/>
          <w:bCs/>
        </w:rPr>
        <w:t xml:space="preserve"> Investment House</w:t>
      </w:r>
    </w:p>
    <w:p w:rsidR="00402427" w:rsidRDefault="00402427" w:rsidP="00402427">
      <w:pPr>
        <w:pStyle w:val="divdocumentdivheading"/>
        <w:tabs>
          <w:tab w:val="left" w:pos="4047"/>
          <w:tab w:val="left" w:pos="10760"/>
        </w:tabs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Fixed</w:t>
      </w:r>
      <w:r w:rsidR="00F628F5">
        <w:rPr>
          <w:rFonts w:asciiTheme="minorBidi" w:hAnsiTheme="minorBidi" w:cstheme="minorBidi"/>
        </w:rPr>
        <w:t xml:space="preserve"> and eliminated almost all bugs and malfunctions </w:t>
      </w:r>
      <w:r>
        <w:rPr>
          <w:rFonts w:asciiTheme="minorBidi" w:hAnsiTheme="minorBidi" w:cstheme="minorBidi"/>
        </w:rPr>
        <w:t>in the field I was in charge of.</w:t>
      </w:r>
    </w:p>
    <w:p w:rsidR="00F628F5" w:rsidRPr="00402427" w:rsidRDefault="00F628F5" w:rsidP="00402427">
      <w:pPr>
        <w:pStyle w:val="divdocumentdivheading"/>
        <w:tabs>
          <w:tab w:val="left" w:pos="4047"/>
          <w:tab w:val="left" w:pos="10760"/>
        </w:tabs>
        <w:spacing w:line="400" w:lineRule="atLeas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Built an interface similar</w:t>
      </w:r>
      <w:r w:rsidR="00D3741F">
        <w:rPr>
          <w:rFonts w:asciiTheme="minorBidi" w:hAnsiTheme="minorBidi" w:cstheme="minorBidi"/>
        </w:rPr>
        <w:t xml:space="preserve"> (a bit more complicated)</w:t>
      </w:r>
      <w:r>
        <w:rPr>
          <w:rFonts w:asciiTheme="minorBidi" w:hAnsiTheme="minorBidi" w:cstheme="minorBidi"/>
        </w:rPr>
        <w:t xml:space="preserve"> to the one described below</w:t>
      </w:r>
    </w:p>
    <w:p w:rsidR="005E050B" w:rsidRPr="00460487" w:rsidRDefault="00320E9C" w:rsidP="005E050B">
      <w:pPr>
        <w:pStyle w:val="divdocumentdivheading"/>
        <w:tabs>
          <w:tab w:val="left" w:pos="4047"/>
          <w:tab w:val="left" w:pos="10760"/>
        </w:tabs>
        <w:spacing w:before="260" w:line="400" w:lineRule="atLeast"/>
        <w:jc w:val="center"/>
        <w:rPr>
          <w:rFonts w:asciiTheme="minorBidi" w:hAnsiTheme="minorBidi" w:cstheme="minorBidi"/>
          <w:b/>
          <w:bCs/>
          <w:smallCaps/>
        </w:rPr>
      </w:pPr>
      <w:proofErr w:type="spellStart"/>
      <w:r>
        <w:rPr>
          <w:rFonts w:asciiTheme="minorBidi" w:hAnsiTheme="minorBidi" w:cstheme="minorBidi"/>
          <w:b/>
          <w:bCs/>
          <w:smallCaps/>
        </w:rPr>
        <w:t>Clal</w:t>
      </w:r>
      <w:proofErr w:type="spellEnd"/>
      <w:r>
        <w:rPr>
          <w:rFonts w:asciiTheme="minorBidi" w:hAnsiTheme="minorBidi" w:cstheme="minorBidi"/>
          <w:b/>
          <w:bCs/>
          <w:smallCaps/>
        </w:rPr>
        <w:t xml:space="preserve"> Insurance</w:t>
      </w:r>
    </w:p>
    <w:p w:rsidR="00D500A7" w:rsidRDefault="00247695" w:rsidP="00D500A7">
      <w:pPr>
        <w:pStyle w:val="p"/>
        <w:spacing w:line="400" w:lineRule="atLeast"/>
        <w:rPr>
          <w:rFonts w:asciiTheme="minorBidi" w:hAnsiTheme="minorBidi" w:cstheme="minorBidi"/>
        </w:rPr>
      </w:pPr>
      <w:r w:rsidRPr="00460487">
        <w:rPr>
          <w:rFonts w:asciiTheme="minorBidi" w:hAnsiTheme="minorBidi" w:cstheme="minorBidi"/>
        </w:rPr>
        <w:t xml:space="preserve">Working on the last </w:t>
      </w:r>
      <w:r w:rsidR="00621926" w:rsidRPr="00460487">
        <w:rPr>
          <w:rFonts w:asciiTheme="minorBidi" w:hAnsiTheme="minorBidi" w:cstheme="minorBidi"/>
        </w:rPr>
        <w:t>project</w:t>
      </w:r>
      <w:r w:rsidR="005353C3">
        <w:rPr>
          <w:rFonts w:asciiTheme="minorBidi" w:hAnsiTheme="minorBidi" w:cstheme="minorBidi"/>
        </w:rPr>
        <w:t xml:space="preserve"> at CLALBIT SYSTEMS wrote from</w:t>
      </w:r>
      <w:r w:rsidRPr="00460487">
        <w:rPr>
          <w:rFonts w:asciiTheme="minorBidi" w:hAnsiTheme="minorBidi" w:cstheme="minorBidi"/>
        </w:rPr>
        <w:t xml:space="preserve"> scratch an interface</w:t>
      </w:r>
      <w:r w:rsidR="00621926">
        <w:rPr>
          <w:rFonts w:asciiTheme="minorBidi" w:hAnsiTheme="minorBidi" w:cstheme="minorBidi"/>
        </w:rPr>
        <w:t xml:space="preserve"> </w:t>
      </w:r>
      <w:r w:rsidRPr="00460487">
        <w:rPr>
          <w:rFonts w:asciiTheme="minorBidi" w:hAnsiTheme="minorBidi" w:cstheme="minorBidi"/>
        </w:rPr>
        <w:t xml:space="preserve">that helps to make transactions much faster. The interface </w:t>
      </w:r>
      <w:r w:rsidR="00D500A7">
        <w:rPr>
          <w:rFonts w:asciiTheme="minorBidi" w:hAnsiTheme="minorBidi" w:cstheme="minorBidi"/>
        </w:rPr>
        <w:t xml:space="preserve">is </w:t>
      </w:r>
      <w:r w:rsidR="008630F2">
        <w:rPr>
          <w:rFonts w:asciiTheme="minorBidi" w:hAnsiTheme="minorBidi" w:cstheme="minorBidi"/>
        </w:rPr>
        <w:t>written in e</w:t>
      </w:r>
      <w:r w:rsidRPr="00460487">
        <w:rPr>
          <w:rFonts w:asciiTheme="minorBidi" w:hAnsiTheme="minorBidi" w:cstheme="minorBidi"/>
        </w:rPr>
        <w:t xml:space="preserve">xcel. It consists of 14 sheets, </w:t>
      </w:r>
      <w:r w:rsidR="0009061C">
        <w:rPr>
          <w:rFonts w:asciiTheme="minorBidi" w:hAnsiTheme="minorBidi" w:cstheme="minorBidi"/>
        </w:rPr>
        <w:t xml:space="preserve">more than </w:t>
      </w:r>
      <w:r w:rsidRPr="00460487">
        <w:rPr>
          <w:rFonts w:asciiTheme="minorBidi" w:hAnsiTheme="minorBidi" w:cstheme="minorBidi"/>
        </w:rPr>
        <w:t xml:space="preserve">70 </w:t>
      </w:r>
      <w:r w:rsidRPr="0009061C">
        <w:rPr>
          <w:rFonts w:asciiTheme="minorBidi" w:hAnsiTheme="minorBidi" w:cstheme="minorBidi"/>
          <w:u w:val="single"/>
        </w:rPr>
        <w:t>different</w:t>
      </w:r>
      <w:r w:rsidRPr="00460487">
        <w:rPr>
          <w:rFonts w:asciiTheme="minorBidi" w:hAnsiTheme="minorBidi" w:cstheme="minorBidi"/>
        </w:rPr>
        <w:t xml:space="preserve"> functions, some of them repeated thousands </w:t>
      </w:r>
      <w:r w:rsidR="00621926">
        <w:rPr>
          <w:rFonts w:asciiTheme="minorBidi" w:hAnsiTheme="minorBidi" w:cstheme="minorBidi"/>
        </w:rPr>
        <w:t xml:space="preserve">of </w:t>
      </w:r>
      <w:r w:rsidRPr="00460487">
        <w:rPr>
          <w:rFonts w:asciiTheme="minorBidi" w:hAnsiTheme="minorBidi" w:cstheme="minorBidi"/>
        </w:rPr>
        <w:t>times</w:t>
      </w:r>
      <w:r w:rsidR="00621926">
        <w:rPr>
          <w:rFonts w:asciiTheme="minorBidi" w:hAnsiTheme="minorBidi" w:cstheme="minorBidi"/>
        </w:rPr>
        <w:t xml:space="preserve"> in different sheets to make all possible comparisons</w:t>
      </w:r>
      <w:r w:rsidRPr="00460487">
        <w:rPr>
          <w:rFonts w:asciiTheme="minorBidi" w:hAnsiTheme="minorBidi" w:cstheme="minorBidi"/>
        </w:rPr>
        <w:t xml:space="preserve">, 7 VBA macros and 2 Pivot Tables. The </w:t>
      </w:r>
      <w:r w:rsidR="004A37AE">
        <w:rPr>
          <w:rFonts w:asciiTheme="minorBidi" w:hAnsiTheme="minorBidi" w:cstheme="minorBidi"/>
        </w:rPr>
        <w:t xml:space="preserve">size of the </w:t>
      </w:r>
      <w:r w:rsidRPr="00460487">
        <w:rPr>
          <w:rFonts w:asciiTheme="minorBidi" w:hAnsiTheme="minorBidi" w:cstheme="minorBidi"/>
        </w:rPr>
        <w:t>interface is more</w:t>
      </w:r>
      <w:r w:rsidR="00621926">
        <w:rPr>
          <w:rFonts w:asciiTheme="minorBidi" w:hAnsiTheme="minorBidi" w:cstheme="minorBidi"/>
        </w:rPr>
        <w:t xml:space="preserve"> than</w:t>
      </w:r>
      <w:r w:rsidRPr="00460487">
        <w:rPr>
          <w:rFonts w:asciiTheme="minorBidi" w:hAnsiTheme="minorBidi" w:cstheme="minorBidi"/>
        </w:rPr>
        <w:t xml:space="preserve"> 70 megabytes. </w:t>
      </w:r>
    </w:p>
    <w:p w:rsidR="002F0B24" w:rsidRDefault="00247695" w:rsidP="00D500A7">
      <w:pPr>
        <w:pStyle w:val="p"/>
        <w:spacing w:line="400" w:lineRule="atLeast"/>
        <w:rPr>
          <w:rFonts w:asciiTheme="minorBidi" w:hAnsiTheme="minorBidi" w:cstheme="minorBidi"/>
        </w:rPr>
      </w:pPr>
      <w:r w:rsidRPr="00460487">
        <w:rPr>
          <w:rFonts w:asciiTheme="minorBidi" w:hAnsiTheme="minorBidi" w:cstheme="minorBidi"/>
        </w:rPr>
        <w:t xml:space="preserve">Main features: </w:t>
      </w:r>
    </w:p>
    <w:p w:rsidR="002F0B24" w:rsidRDefault="00247695" w:rsidP="00D500A7">
      <w:pPr>
        <w:pStyle w:val="p"/>
        <w:spacing w:line="400" w:lineRule="atLeast"/>
        <w:rPr>
          <w:rFonts w:asciiTheme="minorBidi" w:hAnsiTheme="minorBidi" w:cstheme="minorBidi"/>
        </w:rPr>
      </w:pPr>
      <w:r w:rsidRPr="00C31E3B">
        <w:rPr>
          <w:rFonts w:asciiTheme="minorBidi" w:hAnsiTheme="minorBidi" w:cstheme="minorBidi"/>
          <w:u w:val="single"/>
        </w:rPr>
        <w:t xml:space="preserve">1 </w:t>
      </w:r>
      <w:r w:rsidR="00B95576" w:rsidRPr="00C31E3B">
        <w:rPr>
          <w:rFonts w:asciiTheme="minorBidi" w:hAnsiTheme="minorBidi" w:cstheme="minorBidi"/>
          <w:u w:val="single"/>
        </w:rPr>
        <w:t>- find</w:t>
      </w:r>
      <w:r w:rsidR="00C31E3B" w:rsidRPr="00C31E3B">
        <w:rPr>
          <w:rFonts w:asciiTheme="minorBidi" w:hAnsiTheme="minorBidi" w:cstheme="minorBidi"/>
          <w:u w:val="single"/>
        </w:rPr>
        <w:t>s</w:t>
      </w:r>
      <w:r w:rsidRPr="00C31E3B">
        <w:rPr>
          <w:rFonts w:asciiTheme="minorBidi" w:hAnsiTheme="minorBidi" w:cstheme="minorBidi"/>
          <w:u w:val="single"/>
        </w:rPr>
        <w:t xml:space="preserve"> all transactions</w:t>
      </w:r>
      <w:r w:rsidR="00C31E3B" w:rsidRPr="00C31E3B">
        <w:rPr>
          <w:rFonts w:asciiTheme="minorBidi" w:hAnsiTheme="minorBidi" w:cstheme="minorBidi"/>
          <w:u w:val="single"/>
        </w:rPr>
        <w:t xml:space="preserve"> at once</w:t>
      </w:r>
      <w:r w:rsidR="0009061C">
        <w:rPr>
          <w:rFonts w:asciiTheme="minorBidi" w:hAnsiTheme="minorBidi" w:cstheme="minorBidi"/>
        </w:rPr>
        <w:t xml:space="preserve"> (SAP FI</w:t>
      </w:r>
      <w:r w:rsidR="002F0B24">
        <w:rPr>
          <w:rFonts w:asciiTheme="minorBidi" w:hAnsiTheme="minorBidi" w:cstheme="minorBidi"/>
        </w:rPr>
        <w:t>)</w:t>
      </w:r>
      <w:r w:rsidRPr="00460487">
        <w:rPr>
          <w:rFonts w:asciiTheme="minorBidi" w:hAnsiTheme="minorBidi" w:cstheme="minorBidi"/>
        </w:rPr>
        <w:t xml:space="preserve"> including those </w:t>
      </w:r>
      <w:r w:rsidR="00B95576">
        <w:rPr>
          <w:rFonts w:asciiTheme="minorBidi" w:hAnsiTheme="minorBidi" w:cstheme="minorBidi"/>
        </w:rPr>
        <w:t>that</w:t>
      </w:r>
      <w:r w:rsidRPr="00460487">
        <w:rPr>
          <w:rFonts w:asciiTheme="minorBidi" w:hAnsiTheme="minorBidi" w:cstheme="minorBidi"/>
        </w:rPr>
        <w:t xml:space="preserve"> were not payed for a long time and find</w:t>
      </w:r>
      <w:r w:rsidR="00C31E3B">
        <w:rPr>
          <w:rFonts w:asciiTheme="minorBidi" w:hAnsiTheme="minorBidi" w:cstheme="minorBidi"/>
        </w:rPr>
        <w:t>s</w:t>
      </w:r>
      <w:r w:rsidRPr="00460487">
        <w:rPr>
          <w:rFonts w:asciiTheme="minorBidi" w:hAnsiTheme="minorBidi" w:cstheme="minorBidi"/>
        </w:rPr>
        <w:t xml:space="preserve"> the proper requests</w:t>
      </w:r>
      <w:r w:rsidR="0009061C">
        <w:rPr>
          <w:rFonts w:asciiTheme="minorBidi" w:hAnsiTheme="minorBidi" w:cstheme="minorBidi"/>
        </w:rPr>
        <w:t xml:space="preserve"> (in XML files)</w:t>
      </w:r>
      <w:r w:rsidRPr="00460487">
        <w:rPr>
          <w:rFonts w:asciiTheme="minorBidi" w:hAnsiTheme="minorBidi" w:cstheme="minorBidi"/>
        </w:rPr>
        <w:t xml:space="preserve"> for these transactions</w:t>
      </w:r>
      <w:r w:rsidR="002F0B24">
        <w:rPr>
          <w:rFonts w:asciiTheme="minorBidi" w:hAnsiTheme="minorBidi" w:cstheme="minorBidi"/>
        </w:rPr>
        <w:t xml:space="preserve"> (at the last stage of developing I was asked to include additional option for making the search in the bank</w:t>
      </w:r>
      <w:r w:rsidR="00EE1BB5">
        <w:rPr>
          <w:rFonts w:asciiTheme="minorBidi" w:hAnsiTheme="minorBidi" w:cstheme="minorBidi"/>
        </w:rPr>
        <w:t xml:space="preserve"> </w:t>
      </w:r>
      <w:r w:rsidR="00EE1BB5" w:rsidRPr="00EE1BB5">
        <w:rPr>
          <w:rFonts w:asciiTheme="minorBidi" w:hAnsiTheme="minorBidi" w:cstheme="minorBidi"/>
        </w:rPr>
        <w:t xml:space="preserve">payments </w:t>
      </w:r>
      <w:r w:rsidR="00D500A7">
        <w:rPr>
          <w:rFonts w:asciiTheme="minorBidi" w:hAnsiTheme="minorBidi" w:cstheme="minorBidi"/>
        </w:rPr>
        <w:t>files</w:t>
      </w:r>
      <w:r w:rsidR="00EE1BB5">
        <w:rPr>
          <w:rFonts w:asciiTheme="minorBidi" w:hAnsiTheme="minorBidi" w:cstheme="minorBidi"/>
        </w:rPr>
        <w:t>)</w:t>
      </w:r>
      <w:r w:rsidR="001E37BF">
        <w:rPr>
          <w:rFonts w:asciiTheme="minorBidi" w:hAnsiTheme="minorBidi" w:cstheme="minorBidi"/>
        </w:rPr>
        <w:t>.</w:t>
      </w:r>
    </w:p>
    <w:p w:rsidR="00642593" w:rsidRDefault="00247695" w:rsidP="00D500A7">
      <w:pPr>
        <w:pStyle w:val="p"/>
        <w:spacing w:line="400" w:lineRule="atLeast"/>
        <w:rPr>
          <w:rFonts w:asciiTheme="minorBidi" w:hAnsiTheme="minorBidi" w:cstheme="minorBidi"/>
        </w:rPr>
      </w:pPr>
      <w:r w:rsidRPr="00C31E3B">
        <w:rPr>
          <w:rFonts w:asciiTheme="minorBidi" w:hAnsiTheme="minorBidi" w:cstheme="minorBidi"/>
          <w:u w:val="single"/>
        </w:rPr>
        <w:t>2 - shorten</w:t>
      </w:r>
      <w:r w:rsidR="00C31E3B" w:rsidRPr="00C31E3B">
        <w:rPr>
          <w:rFonts w:asciiTheme="minorBidi" w:hAnsiTheme="minorBidi" w:cstheme="minorBidi"/>
          <w:u w:val="single"/>
        </w:rPr>
        <w:t>s</w:t>
      </w:r>
      <w:r w:rsidRPr="00C31E3B">
        <w:rPr>
          <w:rFonts w:asciiTheme="minorBidi" w:hAnsiTheme="minorBidi" w:cstheme="minorBidi"/>
          <w:u w:val="single"/>
        </w:rPr>
        <w:t xml:space="preserve"> </w:t>
      </w:r>
      <w:r w:rsidR="00B95576" w:rsidRPr="00C31E3B">
        <w:rPr>
          <w:rFonts w:asciiTheme="minorBidi" w:hAnsiTheme="minorBidi" w:cstheme="minorBidi"/>
          <w:u w:val="single"/>
        </w:rPr>
        <w:t xml:space="preserve">the </w:t>
      </w:r>
      <w:r w:rsidRPr="00C31E3B">
        <w:rPr>
          <w:rFonts w:asciiTheme="minorBidi" w:hAnsiTheme="minorBidi" w:cstheme="minorBidi"/>
          <w:u w:val="single"/>
        </w:rPr>
        <w:t xml:space="preserve">time of the search to </w:t>
      </w:r>
      <w:r w:rsidR="00B95576" w:rsidRPr="00C31E3B">
        <w:rPr>
          <w:rFonts w:asciiTheme="minorBidi" w:hAnsiTheme="minorBidi" w:cstheme="minorBidi"/>
          <w:u w:val="single"/>
        </w:rPr>
        <w:t xml:space="preserve">a </w:t>
      </w:r>
      <w:r w:rsidRPr="00C31E3B">
        <w:rPr>
          <w:rFonts w:asciiTheme="minorBidi" w:hAnsiTheme="minorBidi" w:cstheme="minorBidi"/>
          <w:u w:val="single"/>
        </w:rPr>
        <w:t xml:space="preserve">few </w:t>
      </w:r>
      <w:r w:rsidR="00460487" w:rsidRPr="00C31E3B">
        <w:rPr>
          <w:rFonts w:asciiTheme="minorBidi" w:hAnsiTheme="minorBidi" w:cstheme="minorBidi"/>
          <w:u w:val="single"/>
        </w:rPr>
        <w:t>minutes</w:t>
      </w:r>
      <w:r w:rsidRPr="00460487">
        <w:rPr>
          <w:rFonts w:asciiTheme="minorBidi" w:hAnsiTheme="minorBidi" w:cstheme="minorBidi"/>
        </w:rPr>
        <w:t xml:space="preserve">, after </w:t>
      </w:r>
      <w:r w:rsidR="00642593">
        <w:rPr>
          <w:rFonts w:asciiTheme="minorBidi" w:hAnsiTheme="minorBidi" w:cstheme="minorBidi"/>
        </w:rPr>
        <w:t>an</w:t>
      </w:r>
      <w:r w:rsidRPr="00460487">
        <w:rPr>
          <w:rFonts w:asciiTheme="minorBidi" w:hAnsiTheme="minorBidi" w:cstheme="minorBidi"/>
        </w:rPr>
        <w:t xml:space="preserve"> a</w:t>
      </w:r>
      <w:r w:rsidR="00642593">
        <w:rPr>
          <w:rFonts w:asciiTheme="minorBidi" w:hAnsiTheme="minorBidi" w:cstheme="minorBidi"/>
        </w:rPr>
        <w:t>utomatic search</w:t>
      </w:r>
      <w:r w:rsidRPr="00460487">
        <w:rPr>
          <w:rFonts w:asciiTheme="minorBidi" w:hAnsiTheme="minorBidi" w:cstheme="minorBidi"/>
        </w:rPr>
        <w:t xml:space="preserve"> the user gets all results with </w:t>
      </w:r>
      <w:r w:rsidR="005353C3">
        <w:rPr>
          <w:rFonts w:asciiTheme="minorBidi" w:hAnsiTheme="minorBidi" w:cstheme="minorBidi"/>
        </w:rPr>
        <w:t xml:space="preserve">the nearly 100% </w:t>
      </w:r>
      <w:r w:rsidRPr="00460487">
        <w:rPr>
          <w:rFonts w:asciiTheme="minorBidi" w:hAnsiTheme="minorBidi" w:cstheme="minorBidi"/>
        </w:rPr>
        <w:t>accuracy</w:t>
      </w:r>
      <w:r w:rsidR="005353C3">
        <w:rPr>
          <w:rFonts w:asciiTheme="minorBidi" w:hAnsiTheme="minorBidi" w:cstheme="minorBidi"/>
        </w:rPr>
        <w:t xml:space="preserve"> (some cases needed deeper verification due to very large sums and </w:t>
      </w:r>
      <w:r w:rsidR="00D500A7">
        <w:rPr>
          <w:rFonts w:asciiTheme="minorBidi" w:hAnsiTheme="minorBidi" w:cstheme="minorBidi"/>
        </w:rPr>
        <w:t>a</w:t>
      </w:r>
      <w:r w:rsidR="005353C3">
        <w:rPr>
          <w:rFonts w:asciiTheme="minorBidi" w:hAnsiTheme="minorBidi" w:cstheme="minorBidi"/>
        </w:rPr>
        <w:t xml:space="preserve"> big difference between transaction time and time of </w:t>
      </w:r>
      <w:r w:rsidR="00D500A7">
        <w:rPr>
          <w:rFonts w:asciiTheme="minorBidi" w:hAnsiTheme="minorBidi" w:cstheme="minorBidi"/>
        </w:rPr>
        <w:t>an</w:t>
      </w:r>
      <w:r w:rsidR="00642593">
        <w:rPr>
          <w:rFonts w:asciiTheme="minorBidi" w:hAnsiTheme="minorBidi" w:cstheme="minorBidi"/>
        </w:rPr>
        <w:t xml:space="preserve"> actual payment)</w:t>
      </w:r>
      <w:r w:rsidRPr="00460487">
        <w:rPr>
          <w:rFonts w:asciiTheme="minorBidi" w:hAnsiTheme="minorBidi" w:cstheme="minorBidi"/>
        </w:rPr>
        <w:t xml:space="preserve">, </w:t>
      </w:r>
      <w:r w:rsidR="00642593">
        <w:rPr>
          <w:rFonts w:asciiTheme="minorBidi" w:hAnsiTheme="minorBidi" w:cstheme="minorBidi"/>
        </w:rPr>
        <w:t xml:space="preserve">big advantage of this </w:t>
      </w:r>
      <w:r w:rsidR="00C31E3B">
        <w:rPr>
          <w:rFonts w:asciiTheme="minorBidi" w:hAnsiTheme="minorBidi" w:cstheme="minorBidi"/>
        </w:rPr>
        <w:t xml:space="preserve">automation </w:t>
      </w:r>
      <w:r w:rsidR="00D500A7">
        <w:rPr>
          <w:rFonts w:asciiTheme="minorBidi" w:hAnsiTheme="minorBidi" w:cstheme="minorBidi"/>
        </w:rPr>
        <w:t xml:space="preserve">is </w:t>
      </w:r>
      <w:r w:rsidR="00642593">
        <w:rPr>
          <w:rFonts w:asciiTheme="minorBidi" w:hAnsiTheme="minorBidi" w:cstheme="minorBidi"/>
        </w:rPr>
        <w:t xml:space="preserve">that </w:t>
      </w:r>
      <w:r w:rsidRPr="00460487">
        <w:rPr>
          <w:rFonts w:asciiTheme="minorBidi" w:hAnsiTheme="minorBidi" w:cstheme="minorBidi"/>
        </w:rPr>
        <w:t xml:space="preserve">there </w:t>
      </w:r>
      <w:r w:rsidR="00D500A7">
        <w:rPr>
          <w:rFonts w:asciiTheme="minorBidi" w:hAnsiTheme="minorBidi" w:cstheme="minorBidi"/>
        </w:rPr>
        <w:t>is</w:t>
      </w:r>
      <w:r w:rsidRPr="00460487">
        <w:rPr>
          <w:rFonts w:asciiTheme="minorBidi" w:hAnsiTheme="minorBidi" w:cstheme="minorBidi"/>
        </w:rPr>
        <w:t xml:space="preserve"> no need </w:t>
      </w:r>
      <w:r w:rsidR="00460487" w:rsidRPr="00460487">
        <w:rPr>
          <w:rFonts w:asciiTheme="minorBidi" w:hAnsiTheme="minorBidi" w:cstheme="minorBidi"/>
        </w:rPr>
        <w:t>any more</w:t>
      </w:r>
      <w:r w:rsidRPr="00460487">
        <w:rPr>
          <w:rFonts w:asciiTheme="minorBidi" w:hAnsiTheme="minorBidi" w:cstheme="minorBidi"/>
        </w:rPr>
        <w:t xml:space="preserve"> t</w:t>
      </w:r>
      <w:r w:rsidR="00B95576">
        <w:rPr>
          <w:rFonts w:asciiTheme="minorBidi" w:hAnsiTheme="minorBidi" w:cstheme="minorBidi"/>
        </w:rPr>
        <w:t xml:space="preserve">o check </w:t>
      </w:r>
      <w:r w:rsidR="00C31E3B">
        <w:rPr>
          <w:rFonts w:asciiTheme="minorBidi" w:hAnsiTheme="minorBidi" w:cstheme="minorBidi"/>
        </w:rPr>
        <w:t xml:space="preserve">the </w:t>
      </w:r>
      <w:r w:rsidR="00B95576">
        <w:rPr>
          <w:rFonts w:asciiTheme="minorBidi" w:hAnsiTheme="minorBidi" w:cstheme="minorBidi"/>
        </w:rPr>
        <w:t>transactions one by one</w:t>
      </w:r>
      <w:r w:rsidRPr="00460487">
        <w:rPr>
          <w:rFonts w:asciiTheme="minorBidi" w:hAnsiTheme="minorBidi" w:cstheme="minorBidi"/>
        </w:rPr>
        <w:t> </w:t>
      </w:r>
      <w:r w:rsidR="001E37BF">
        <w:rPr>
          <w:rFonts w:asciiTheme="minorBidi" w:hAnsiTheme="minorBidi" w:cstheme="minorBidi"/>
        </w:rPr>
        <w:t>as it was before.</w:t>
      </w:r>
    </w:p>
    <w:p w:rsidR="00622361" w:rsidRPr="00460487" w:rsidRDefault="00247695" w:rsidP="00FC0BA1">
      <w:pPr>
        <w:pStyle w:val="p"/>
        <w:spacing w:line="400" w:lineRule="atLeast"/>
        <w:rPr>
          <w:rFonts w:asciiTheme="minorBidi" w:hAnsiTheme="minorBidi" w:cstheme="minorBidi"/>
        </w:rPr>
      </w:pPr>
      <w:r w:rsidRPr="00C31E3B">
        <w:rPr>
          <w:rFonts w:asciiTheme="minorBidi" w:hAnsiTheme="minorBidi" w:cstheme="minorBidi"/>
          <w:u w:val="single"/>
        </w:rPr>
        <w:t xml:space="preserve">3 - </w:t>
      </w:r>
      <w:proofErr w:type="gramStart"/>
      <w:r w:rsidR="005E050B">
        <w:rPr>
          <w:rFonts w:asciiTheme="minorBidi" w:hAnsiTheme="minorBidi" w:cstheme="minorBidi"/>
          <w:u w:val="single"/>
        </w:rPr>
        <w:t>a</w:t>
      </w:r>
      <w:proofErr w:type="gramEnd"/>
      <w:r w:rsidRPr="00C31E3B">
        <w:rPr>
          <w:rFonts w:asciiTheme="minorBidi" w:hAnsiTheme="minorBidi" w:cstheme="minorBidi"/>
          <w:u w:val="single"/>
        </w:rPr>
        <w:t xml:space="preserve"> user gets </w:t>
      </w:r>
      <w:r w:rsidR="00B95576" w:rsidRPr="00C31E3B">
        <w:rPr>
          <w:rFonts w:asciiTheme="minorBidi" w:hAnsiTheme="minorBidi" w:cstheme="minorBidi"/>
          <w:u w:val="single"/>
        </w:rPr>
        <w:t>all</w:t>
      </w:r>
      <w:r w:rsidRPr="00C31E3B">
        <w:rPr>
          <w:rFonts w:asciiTheme="minorBidi" w:hAnsiTheme="minorBidi" w:cstheme="minorBidi"/>
          <w:u w:val="single"/>
        </w:rPr>
        <w:t xml:space="preserve"> statistics</w:t>
      </w:r>
      <w:r w:rsidR="005353C3" w:rsidRPr="00C31E3B">
        <w:rPr>
          <w:rFonts w:asciiTheme="minorBidi" w:hAnsiTheme="minorBidi" w:cstheme="minorBidi"/>
          <w:u w:val="single"/>
        </w:rPr>
        <w:t xml:space="preserve"> at any given time</w:t>
      </w:r>
      <w:r w:rsidRPr="00460487">
        <w:rPr>
          <w:rFonts w:asciiTheme="minorBidi" w:hAnsiTheme="minorBidi" w:cstheme="minorBidi"/>
        </w:rPr>
        <w:t xml:space="preserve"> about all transactions, employers, files etc. </w:t>
      </w:r>
      <w:r w:rsidR="005353C3">
        <w:rPr>
          <w:rFonts w:asciiTheme="minorBidi" w:hAnsiTheme="minorBidi" w:cstheme="minorBidi"/>
        </w:rPr>
        <w:t>and also can make</w:t>
      </w:r>
      <w:r w:rsidR="00B95576">
        <w:rPr>
          <w:rFonts w:asciiTheme="minorBidi" w:hAnsiTheme="minorBidi" w:cstheme="minorBidi"/>
        </w:rPr>
        <w:t xml:space="preserve"> changes, add information</w:t>
      </w:r>
      <w:r w:rsidR="005353C3">
        <w:rPr>
          <w:rFonts w:asciiTheme="minorBidi" w:hAnsiTheme="minorBidi" w:cstheme="minorBidi"/>
        </w:rPr>
        <w:t xml:space="preserve"> and notes, update the DB</w:t>
      </w:r>
      <w:r w:rsidR="00B95576">
        <w:rPr>
          <w:rFonts w:asciiTheme="minorBidi" w:hAnsiTheme="minorBidi" w:cstheme="minorBidi"/>
        </w:rPr>
        <w:t xml:space="preserve"> and make many</w:t>
      </w:r>
      <w:r w:rsidR="005353C3">
        <w:rPr>
          <w:rFonts w:asciiTheme="minorBidi" w:hAnsiTheme="minorBidi" w:cstheme="minorBidi"/>
        </w:rPr>
        <w:t xml:space="preserve"> different</w:t>
      </w:r>
      <w:r w:rsidR="00B95576">
        <w:rPr>
          <w:rFonts w:asciiTheme="minorBidi" w:hAnsiTheme="minorBidi" w:cstheme="minorBidi"/>
        </w:rPr>
        <w:t xml:space="preserve"> requests from the program</w:t>
      </w:r>
      <w:r w:rsidR="005353C3">
        <w:rPr>
          <w:rFonts w:asciiTheme="minorBidi" w:hAnsiTheme="minorBidi" w:cstheme="minorBidi"/>
        </w:rPr>
        <w:t>’s</w:t>
      </w:r>
      <w:r w:rsidR="00B95576">
        <w:rPr>
          <w:rFonts w:asciiTheme="minorBidi" w:hAnsiTheme="minorBidi" w:cstheme="minorBidi"/>
        </w:rPr>
        <w:t xml:space="preserve"> data.</w:t>
      </w:r>
    </w:p>
    <w:p w:rsidR="00622361" w:rsidRPr="00EE1BB5" w:rsidRDefault="00622361" w:rsidP="00EE1BB5">
      <w:pPr>
        <w:pStyle w:val="Achievement"/>
        <w:keepNext/>
        <w:tabs>
          <w:tab w:val="clear" w:pos="9522"/>
          <w:tab w:val="right" w:pos="9311"/>
        </w:tabs>
        <w:rPr>
          <w:rFonts w:asciiTheme="minorBidi" w:hAnsiTheme="minorBidi" w:cstheme="minorBidi"/>
          <w:b w:val="0"/>
          <w:bCs w:val="0"/>
          <w:sz w:val="24"/>
          <w:szCs w:val="24"/>
        </w:rPr>
      </w:pPr>
    </w:p>
    <w:sectPr w:rsidR="00622361" w:rsidRPr="00EE1BB5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9FC00DF2"/>
    <w:lvl w:ilvl="0">
      <w:start w:val="1"/>
      <w:numFmt w:val="none"/>
      <w:pStyle w:val="Achievement1"/>
      <w:lvlText w:val=""/>
      <w:lvlJc w:val="left"/>
      <w:pPr>
        <w:tabs>
          <w:tab w:val="num" w:pos="530"/>
        </w:tabs>
        <w:ind w:left="340" w:hanging="170"/>
      </w:pPr>
      <w:rPr>
        <w:rFonts w:ascii="Wingdings" w:hAnsi="Wingdings" w:cs="Wingdings"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6A"/>
    <w:rsid w:val="000026DF"/>
    <w:rsid w:val="0001185C"/>
    <w:rsid w:val="000163A4"/>
    <w:rsid w:val="00026F11"/>
    <w:rsid w:val="00032C9C"/>
    <w:rsid w:val="0005116D"/>
    <w:rsid w:val="000745A4"/>
    <w:rsid w:val="0008091A"/>
    <w:rsid w:val="0009061C"/>
    <w:rsid w:val="000A2BAF"/>
    <w:rsid w:val="000A5981"/>
    <w:rsid w:val="000B0FD9"/>
    <w:rsid w:val="000C00C4"/>
    <w:rsid w:val="00142E25"/>
    <w:rsid w:val="00146E2E"/>
    <w:rsid w:val="001D2B98"/>
    <w:rsid w:val="001E37BF"/>
    <w:rsid w:val="001E54CD"/>
    <w:rsid w:val="001E7C4C"/>
    <w:rsid w:val="001F3367"/>
    <w:rsid w:val="00247695"/>
    <w:rsid w:val="002630DD"/>
    <w:rsid w:val="002771EA"/>
    <w:rsid w:val="00292C34"/>
    <w:rsid w:val="002F0B24"/>
    <w:rsid w:val="00320E9C"/>
    <w:rsid w:val="00323D49"/>
    <w:rsid w:val="003535C9"/>
    <w:rsid w:val="003D702D"/>
    <w:rsid w:val="00402427"/>
    <w:rsid w:val="00402AAB"/>
    <w:rsid w:val="0040516D"/>
    <w:rsid w:val="004202BB"/>
    <w:rsid w:val="00427FDC"/>
    <w:rsid w:val="004458DD"/>
    <w:rsid w:val="00445C6A"/>
    <w:rsid w:val="00460487"/>
    <w:rsid w:val="004715E6"/>
    <w:rsid w:val="004744F2"/>
    <w:rsid w:val="00486620"/>
    <w:rsid w:val="004972DF"/>
    <w:rsid w:val="004A37AE"/>
    <w:rsid w:val="004B7C88"/>
    <w:rsid w:val="004C0CC2"/>
    <w:rsid w:val="00504C1C"/>
    <w:rsid w:val="005111D6"/>
    <w:rsid w:val="00515599"/>
    <w:rsid w:val="00531F87"/>
    <w:rsid w:val="005353C3"/>
    <w:rsid w:val="005B00E2"/>
    <w:rsid w:val="005D0053"/>
    <w:rsid w:val="005E050B"/>
    <w:rsid w:val="005E4E9A"/>
    <w:rsid w:val="00621926"/>
    <w:rsid w:val="00622361"/>
    <w:rsid w:val="0063199D"/>
    <w:rsid w:val="00642593"/>
    <w:rsid w:val="00690237"/>
    <w:rsid w:val="006A0A1A"/>
    <w:rsid w:val="006E7DD4"/>
    <w:rsid w:val="00730846"/>
    <w:rsid w:val="00797C5A"/>
    <w:rsid w:val="007C74DD"/>
    <w:rsid w:val="007D6A8F"/>
    <w:rsid w:val="007E00AE"/>
    <w:rsid w:val="008100CB"/>
    <w:rsid w:val="008630F2"/>
    <w:rsid w:val="00875499"/>
    <w:rsid w:val="00881677"/>
    <w:rsid w:val="0088580D"/>
    <w:rsid w:val="008932FC"/>
    <w:rsid w:val="008F2DC6"/>
    <w:rsid w:val="00915471"/>
    <w:rsid w:val="00934428"/>
    <w:rsid w:val="00A325A5"/>
    <w:rsid w:val="00A55473"/>
    <w:rsid w:val="00AD1F84"/>
    <w:rsid w:val="00B300F1"/>
    <w:rsid w:val="00B36B64"/>
    <w:rsid w:val="00B37978"/>
    <w:rsid w:val="00B45E42"/>
    <w:rsid w:val="00B95576"/>
    <w:rsid w:val="00BD39B9"/>
    <w:rsid w:val="00BE5E8E"/>
    <w:rsid w:val="00C263B6"/>
    <w:rsid w:val="00C31E3B"/>
    <w:rsid w:val="00C516D6"/>
    <w:rsid w:val="00C74AD4"/>
    <w:rsid w:val="00CA6F61"/>
    <w:rsid w:val="00CD7210"/>
    <w:rsid w:val="00D3741F"/>
    <w:rsid w:val="00D4603B"/>
    <w:rsid w:val="00D500A7"/>
    <w:rsid w:val="00D72100"/>
    <w:rsid w:val="00D877C2"/>
    <w:rsid w:val="00D953D6"/>
    <w:rsid w:val="00DC55C3"/>
    <w:rsid w:val="00DE118F"/>
    <w:rsid w:val="00DF38A4"/>
    <w:rsid w:val="00E23C12"/>
    <w:rsid w:val="00E549A8"/>
    <w:rsid w:val="00E66700"/>
    <w:rsid w:val="00E82A7C"/>
    <w:rsid w:val="00E9040E"/>
    <w:rsid w:val="00EE1BB5"/>
    <w:rsid w:val="00EF1A33"/>
    <w:rsid w:val="00F1472A"/>
    <w:rsid w:val="00F45FB4"/>
    <w:rsid w:val="00F61EF4"/>
    <w:rsid w:val="00F628F5"/>
    <w:rsid w:val="00F76822"/>
    <w:rsid w:val="00F9758A"/>
    <w:rsid w:val="00FA4B43"/>
    <w:rsid w:val="00FB050B"/>
    <w:rsid w:val="00F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6EF4"/>
  <w15:docId w15:val="{9CCA88B9-6C6B-46FD-AE33-728AC7D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Achievement">
    <w:name w:val="Achievement"/>
    <w:basedOn w:val="BodyText"/>
    <w:rsid w:val="00F76822"/>
    <w:pPr>
      <w:tabs>
        <w:tab w:val="right" w:pos="9522"/>
      </w:tabs>
      <w:spacing w:before="60" w:after="60" w:line="240" w:lineRule="auto"/>
    </w:pPr>
    <w:rPr>
      <w:rFonts w:ascii="Verdana" w:hAnsi="Verdana" w:cs="Verdana"/>
      <w:b/>
      <w:bCs/>
      <w:spacing w:val="-5"/>
      <w:sz w:val="16"/>
      <w:szCs w:val="16"/>
    </w:rPr>
  </w:style>
  <w:style w:type="paragraph" w:styleId="BodyTextIndent">
    <w:name w:val="Body Text Indent"/>
    <w:basedOn w:val="BodyText"/>
    <w:link w:val="BodyTextIndentChar"/>
    <w:uiPriority w:val="99"/>
    <w:rsid w:val="00F76822"/>
    <w:pPr>
      <w:spacing w:after="220" w:line="220" w:lineRule="atLeast"/>
      <w:ind w:left="720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76822"/>
    <w:rPr>
      <w:rFonts w:ascii="Arial" w:hAnsi="Arial" w:cs="Arial"/>
      <w:spacing w:val="-5"/>
    </w:rPr>
  </w:style>
  <w:style w:type="paragraph" w:customStyle="1" w:styleId="Achievement1">
    <w:name w:val="Achievement1"/>
    <w:rsid w:val="00F76822"/>
    <w:pPr>
      <w:framePr w:hSpace="180" w:wrap="auto" w:vAnchor="text" w:hAnchor="margin" w:xAlign="right" w:y="19"/>
      <w:numPr>
        <w:numId w:val="1"/>
      </w:numPr>
      <w:spacing w:before="60" w:after="60"/>
    </w:pPr>
    <w:rPr>
      <w:rFonts w:ascii="Verdana" w:hAnsi="Verdana" w:cs="Verdana"/>
      <w:spacing w:val="-5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F768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682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6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Yuri Kaminski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Yuri Kaminski</dc:title>
  <dc:creator>yuri</dc:creator>
  <cp:lastModifiedBy>yuri</cp:lastModifiedBy>
  <cp:revision>3</cp:revision>
  <dcterms:created xsi:type="dcterms:W3CDTF">2021-05-22T15:58:00Z</dcterms:created>
  <dcterms:modified xsi:type="dcterms:W3CDTF">2021-06-15T11:01:00Z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bePs">
    <vt:lpwstr>Mu0LByKMnNnM+W1KtMSQgRNsMK2t2xo/bZ1wXJbBiYzS4DSn7bRDglxJY7kxiQIPhElmpDYEY3zF1U0BfyJZ+I5zcYQc6A/ywJqMqk2QBcCi2VSgTZURadKnIKQawsT5mb8MVlZro1D5RO03G/EkwWR/vyyM8TuDymlIOfGZ3sasCYwuGqXs/Eqpx7pbgYvpcYMVfAaY/M7hwXpVNZvricXTF5aPxcX4VgYkZBHpWKyLEl4FBgF7Daktg1wnoH4</vt:lpwstr>
  </property>
  <property fmtid="{D5CDD505-2E9C-101B-9397-08002B2CF9AE}" pid="3" name="/T9Tc">
    <vt:lpwstr>Wqg37JfiCXYXLmX52DWOI8FQ0umvPhlr80Z38VMDN2Flat3ciDCA1r4E8CtXISL3szvGN+UUU9cBkaBnZe0DPs5wdpXEYFoxfhPKhKQejpoqcRxibBsT0SA4GfjgzRKYESvmptdF/srmX3Yqq3GcPjazGzjci3hUcI0DNxP4arYMIi2M5usYmfwjgwP/aV242ydbOP+q2Wkzj11AHKYpgPyl61q9domDjrkuGoMPo8mqze9yTJe1tvUL/96ojIy</vt:lpwstr>
  </property>
  <property fmtid="{D5CDD505-2E9C-101B-9397-08002B2CF9AE}" pid="4" name="0AIDL">
    <vt:lpwstr>OXUvJXUuwspylaOJRVRFz32s2mBhbf1S2fjT2OIJaHPffReBoMJJAXGsZwK0mTLxYM0FYYDwmz0VYpMB8YYIs4lmRkpO16P5gwI7i8pFrIO+2S0V7t5QILr0bqOsBPsOq99ie1sKLvZ6GZK1wxN/QpXW3LbhlggwlCzg8lRPTL6NuJ1GmPaOd4k47/f3f0av8AgofaHRsM+g71AP1+5XW/aquBOHHrA6tnPOnmSdZ4XVk+7DZZvbgHHMmSkpf+L</vt:lpwstr>
  </property>
  <property fmtid="{D5CDD505-2E9C-101B-9397-08002B2CF9AE}" pid="5" name="0UTCw">
    <vt:lpwstr>mDtT+gHblkVwfL4mQQjJ3M41iVTCj8iPXDJvnJUteF5bBPX9vQV6E0oCdgyvpuuKIvYOEdR9kvFACRj8FdHbovN7MgOV4urr23cjblXfeAri8TzjIVa2wpUnrINASy7RoIwQ0R8vcb8N2d7ozqL6sYYpdqMMZkVv0yl2uaKdpEi/ZJe9gDa3tQc5cePesaLvsUJkFyytEIr5LAYV29N7UJUJWF2TWznwoJSBdisUMHHGBicbHPAHatMc6TUD4Gk</vt:lpwstr>
  </property>
  <property fmtid="{D5CDD505-2E9C-101B-9397-08002B2CF9AE}" pid="6" name="1UE1Z">
    <vt:lpwstr>DaBFz54jQHkRr2D9bX747x6h5JxoHk2ngwad3MVRFZRa1MODELFuW8+3NKz0dUqlgGZ9KHNwZS8/AYR0IAG6oaL4gN4I4l2j20FaveEozntNroXr/3NhY+Cxs6+HmYJ9LH32/3fS6W68CSeq8UXsuhZYuAA2faqeF9TOBQQgEERViUIx6mqxfy48DCVkHnOgWlehUke7h0vZMqXqXrvR7jz30WTTDZkjI/fsaYViAfUtMQ8gtrompWDeyFrLDlu</vt:lpwstr>
  </property>
  <property fmtid="{D5CDD505-2E9C-101B-9397-08002B2CF9AE}" pid="7" name="1Zyz+">
    <vt:lpwstr>/4raHwskvq2y0zMVlDFy80Y/TD8VU1WSFoqxe1jvpkLuYDqcCK7gAwqUF2JYJ+K+xVsH/yw9K7QGZgE4jbs8lB31GHPY1gyJ+jelRAKMKrWiLviPiIbVQr5T4+Tnu1isFfr7vjMV/EftcJ8yEzvVXclNi0DhuFOhThI0aKzX9RoyHFpT7yn+nLSUfXL/Ew4i715bofM8DD5ShtrElEixy3484XTCg1POzNNqQe5V3NdbM8CD+4fQ2DMX9k7AxnL</vt:lpwstr>
  </property>
  <property fmtid="{D5CDD505-2E9C-101B-9397-08002B2CF9AE}" pid="8" name="2pueX">
    <vt:lpwstr>s7WtBuCGl8p0MEfpnJ+0bxWjlbisTtd0hWS/fU2pZj8PS2wglgTozBq/42dUHjW/4b67QscihFOxDE4r2zoBAQ397LPwBguf2q8/85cU2TvmuZlfRDy2GkOFCDWl57n9aIZo/yPkBQcr31FLk8JNTEX4nyXqqrS3VNToMk9OOML0BtDJiLpHigPSwvCZQId9UkuCD7Q8v7ZpbDb2OAhGlQhg6JCOi6EcO377BennQBzcdPWa8kH42THfc27+/ls</vt:lpwstr>
  </property>
  <property fmtid="{D5CDD505-2E9C-101B-9397-08002B2CF9AE}" pid="9" name="2YgfW">
    <vt:lpwstr>EMoN8jioakeiN1pddrvCt01e4Nmyj16bCpuHD9/4pSSu5021sb3t/Vb3jVQpQal2cDVIQk02iY7PoQTKMANJIVD7AEebk9md4LOYZ0fvrQtZEpkcU4YLXH3fdmmzJZdGmOIqPMZebDVJDLwbfS3rW4e0r2We01817ty9sWJMS1P5JpMU7nlPbxNoWymo1q7x1zx5vLFxinaVqXtdX5erGba9dZP1DPzxk23hOh5I6EpYAJHQvS5p6XoZ5hoDAcM</vt:lpwstr>
  </property>
  <property fmtid="{D5CDD505-2E9C-101B-9397-08002B2CF9AE}" pid="10" name="58Qgi">
    <vt:lpwstr>1w8GbIE2bGuLSPHG2QwiYjajyOsV0+Uv4D4seTfFARdyb3eweGETDFNX6wUIiJNtIXjCLiXG7XocV6k23FcilBDAdPQku0fEQNe3TfrRJwJiFbdFMX3mAKsOIe9hHeIWjOV0pEMMrfEhUqN5ev5fU6qEwV7jzOj8+hJ4dipiN9/Y+M6clv4tyv5s+CBkGyXkZ/Qwx9HDly359MuCtBSXXucZF5FlfZDRPUWBV3d0cl4Rrwt0VwWTuKCPvyoWFyZ</vt:lpwstr>
  </property>
  <property fmtid="{D5CDD505-2E9C-101B-9397-08002B2CF9AE}" pid="11" name="6ojIy">
    <vt:lpwstr>lDH78LB7iQ+ix5YuATHQyG/T5oFvl1PpbS8HvDFMwsf4mn43sT7NqgBNJZjqjE6N7rmQvakXzofyKkuG74wxjbS1wQLFtZ5L3CgHB/zVLLrgO7eoyWPZp69N1rjMuGQEYI/ZgdfKs6LeEYBfo2nlXzlftIKrI/0C/feABMMZuRFLqhOBOaFFu9I1IVGWOTnQ4MyfhqANHdxJwHo09xTdCXf8XPURSJKIa7Eflmm9nhrl4dou/bmzvoXPrAUh4yg</vt:lpwstr>
  </property>
  <property fmtid="{D5CDD505-2E9C-101B-9397-08002B2CF9AE}" pid="12" name="7+/ls">
    <vt:lpwstr>e81quJHP5K5dsfC+YRqx3M5f2tasNGeeceD8EAc3S9cejYvb5pZQteWPHjNXfbGufKWDdgTvw323CSmmR3CBOeNRcizInGAiza84BkcODILn07bvp7lCMc+7tP/s1buhdgJTEUN9gSOGT3OFW464Oi96wo6D41d8ZKaoJ91VBFdf8d/O/bcovKYpkzWjSoNbHN7p8LfG4tLfrI7I1D7EBvUNi2ITSgOyB4Y7IVJdcWdWgrVVZZ1t/XvmXf0AIDL</vt:lpwstr>
  </property>
  <property fmtid="{D5CDD505-2E9C-101B-9397-08002B2CF9AE}" pid="13" name="7AxnL">
    <vt:lpwstr>EVUDM5H0nktoOzYcBz+aAYW7fyfcp4orRiqX7p+idz0AvdC1QD9dW9IJvKPXZjxobqUurOvRIU5KBWBfVTyuyH5N3zGxBAOfbJBCx8fdkdCXSpUT4XMGA0XoXcFiL4D1Hr1G34P0tPJjNQO++Rocw4TnWV6b8Fe6G2k0FkxR35WftSx/ZgTWT7el6lbMucGtYTge0s9GRyXdHjCdhSek9P+oX5FTPKXytoq0a6GFV1yLiB6NU1ITYXpnOrgY6/R</vt:lpwstr>
  </property>
  <property fmtid="{D5CDD505-2E9C-101B-9397-08002B2CF9AE}" pid="14" name="ARBfW">
    <vt:lpwstr>3wX4nlLrj0GKctmb54tfrijqv+FLwaaVmvIGTnjkH47Nf8Mf2ufc9ORMS2H4/mFbEN+zWhMZsFQkcceoL+tfLYqFy5sOwgyW/Bp4GP81fvuXSOHgZlHbQvZPKCgTEMAeLM26vO9q/W4OlNAGIxx3Ksu4744x18dbBJWkC1EBqwN6elEsLLJmthTwEH/08FXWqW0fVxzeXPgVVH72yUTtV+nshHGWcFMKRayUICSjzBK5a3dnJ2+IJ4jE7jn2X6c</vt:lpwstr>
  </property>
  <property fmtid="{D5CDD505-2E9C-101B-9397-08002B2CF9AE}" pid="15" name="bA/mj">
    <vt:lpwstr>w2UnsPRJIyOHdXDkqGunJVWRO68OL9UKjGdkKWKKC5Lv6tgJjTNvK0w+Wx/RDGYj9RiynOntIfaNZOcdT0IqYacG/eIbdHUB8WhowDp6eNDl40lH7ImPrT8xaize2/sljvS/6iHwIzD4H91EGWVBbzppyi9FoU6n64UEVAbFrHM/Se0J6W964vT3GmSfwAJxiCjsGPA8Y2gPKfSD0+dkAjRrWUtsAq8eU/J/swrE1R26QhWsFjtyTnfoOQARBfW</vt:lpwstr>
  </property>
  <property fmtid="{D5CDD505-2E9C-101B-9397-08002B2CF9AE}" pid="16" name="bfb9B">
    <vt:lpwstr>ruE51zcaQ56016JGv1eLjhviNlM9Jm+wByQ9oHQLU5qVbGb1fjOGB4nkA5CIoHuBuVt+Ltr7tFkr5iP6nvfliasI1omkLr9kCRDaphWJ6yu7s+LEaDNqaJn8ZG05wCqZQvIjgqynAgxqF04m0Dt8IbKtX2xWkSFmsRSIXUnFlz9zHDFr/GEVq5NP91t7oEr418tXIahUx1ezWhQrJtdmRGMdDcHWShaz9684OIIyblRnojMU6P7Vkll1m2/bePs</vt:lpwstr>
  </property>
  <property fmtid="{D5CDD505-2E9C-101B-9397-08002B2CF9AE}" pid="17" name="bWLZf">
    <vt:lpwstr>aUttHW0GS4Y5HLSRGhXyI07AFno3yXDpMwV8kvCW3jh/wuJGIQJNH539S1pqXNyq+N7TviaMLsjL/eTs/e8yp2FZODkjuYRjCl00unRQauBxVXUEy7Br7sOeZuhjJcXyp05GVnwVOlCu8POBk5Cmh4kLEgX5/Ir9clOGs4m0ZUBi7vNM5pf/2H1Qv7IoNl57p8xxNnDTYljI+3o72/npxhN56IDzCL9/pg1NSL06j6IL//BrrOGJBBhu3VzQKkf</vt:lpwstr>
  </property>
  <property fmtid="{D5CDD505-2E9C-101B-9397-08002B2CF9AE}" pid="18" name="G1qLf">
    <vt:lpwstr>C2TCs7/X+qYnC5Z0o6vQ+D3L+agik11vNwFiQq8pNDx2gC0W5NCRIZmeki5PVi+0M2oBQInGf1tR8o5NNrWWnXptpb3BOrCJv9wT1tVz2EuLsZ9rIvPlHIriI7rxIkCoS/eAXZLGNE76BH/zhxA/cupXHu59MhyQCBqbFzK1FnmTf+zLrd6WgBCu3s7zMw07PRoLchfpgvuxLLtvtfWyoSInrrtgCwXFyvlwgkYdO1OGlMFwDp6qR9XFda1UE1Z</vt:lpwstr>
  </property>
  <property fmtid="{D5CDD505-2E9C-101B-9397-08002B2CF9AE}" pid="19" name="gY6/R">
    <vt:lpwstr>sONQedxdMtOLFNnw/Ln/Pa0nbeJtXLKnGZWrf9f50vPiFwoRhKyTpD43yAA2szkAj0bVqVb0mJcLYdFb3NvJU5muQFmlEo6uzKgT5j/kIoHdNAnm8BNJia/UoXPpciSp+8L9tuDdlivphCtsnaT+EJRhd2yn9/k3j8dK6Dihddv5UG0ZPh9r4Ivx/WmXwKgzmvSm/9awTebuiN3toR7C704yC/vP+azajdQXssemBfhXXzvUgJF03GzxqHXGCAf</vt:lpwstr>
  </property>
  <property fmtid="{D5CDD505-2E9C-101B-9397-08002B2CF9AE}" pid="20" name="HRSIm">
    <vt:lpwstr>KyoQ/CxJ+U/ujj1/gMAfGN2erdGNAKL2qlPmvGx9JrlDmdoNdlaEpLxoPEZp+SpkcMDnYvD4nKk7mzI/ib4GQd1OaYvgCY7AIJ+/eCRwUh7kO9RzcuDlewr5sGw7YykyLPCdQ1eTZLgBTWjJvbzrqHMdQojbSIefYZRKG63doiWVhGX9R9M63ryrPQunCMvVSeoy4a1KcUotmM/f/uSvoNxjY99ac+sQU0Y7lBF7xMq7YF+Smz5qM3CR48RBkeU</vt:lpwstr>
  </property>
  <property fmtid="{D5CDD505-2E9C-101B-9397-08002B2CF9AE}" pid="21" name="j8aM9">
    <vt:lpwstr>k5OQ7liFZgIkles1yVpsnYDrlVDR6CbfRlZKQH+uswFzWqRJoHom85J2fpwo7Q3AcuGu9tKg00IuO4S8r4vnbSmHAIKUBA3gQBZ8Id59fBgEj0iTpNHETepBb38uMD+cNZ+KJBqmrWNX3tyCzk7PZOhBjvT9MkdwhPxjqdTKXqcYS/4o4CClQMHq7pxJl+iTg4JXJMOthJytrAsbxKd6goN8eUdTCKJN7I7VIBS/HyuEwX/PZLKqBo/vD7bA/mj</vt:lpwstr>
  </property>
  <property fmtid="{D5CDD505-2E9C-101B-9397-08002B2CF9AE}" pid="22" name="Ji7x9">
    <vt:lpwstr>+HJMKAjV+wrFynDv44488HC+NWYUR9RbzfVbmF0xL7ESKz0GhP7YwGyQ5xgeKuXXkYCltqLaFV/o2xfFi5ma7YamWCylCkVRlHBHyZ7QUw44WNDnIpvxM0v/72mvSUvZnh/Wkt0v357eIjSCebDgCrfClfxSAA2DUvQTVTHcTMjMay6Lva8kdDZ59wx/yr1kGap8PyPAKwWqbv8FJo5ZNfobVV6VJp3AZnmDGy+F+1ABUjo/3g/zDFQ1a5bWLZf</vt:lpwstr>
  </property>
  <property fmtid="{D5CDD505-2E9C-101B-9397-08002B2CF9AE}" pid="23" name="kD25v">
    <vt:lpwstr>FTB7xqBLoTGHHD48fHn3QPhFDE0oNTYY3pykHL6BSq4U+v7fvQSmnvJGzhKP9qxlpIaCWi7jLxjW2a4c7xiHusRo4EaAEb4S/ZG8O/WBftx3JIvdN9xieL1OFF6L8aKPYKVFNwjao3qoa63rscIqjiOQow+vYaNzgXjwxESq78CcHwN7ntnXfle40zG6pBdh0EPrxHy+EFsqSuULjDe3lXCVMVmOV7egHoHJVb3G6fw8Y0SW6jWEPsTZYG2YgfW</vt:lpwstr>
  </property>
  <property fmtid="{D5CDD505-2E9C-101B-9397-08002B2CF9AE}" pid="24" name="kpf+L">
    <vt:lpwstr>IxM/d5nPpYms4aJmfz7I0vK6ViYYOL8bqbrRlEAf9QLkD4yFCsX+PmlzNVDX9FOWG4AFTwRFs6W0ISUVUdz+041YGzV85mFGMKDVpPdk3dRsXugR5/wqvjAO8VsNGDU27L06VkmGi+39qTyAOEI3fWd6eymYVFytY7as860ANZ3K3faoPNnK5qxpcoJle0XhYk6hEgi3CWgb8c87noqCu4qW2NISO4FAmiQ+rVEnykgj34Vyil+KrN9f72yNx9F</vt:lpwstr>
  </property>
  <property fmtid="{D5CDD505-2E9C-101B-9397-08002B2CF9AE}" pid="25" name="n2X6c">
    <vt:lpwstr>16Ir9QjrLBnGWqgq/pZ+emkZnHxzMmBRNdNAV5XeBIeZ+EL9iUXwbGmpj6CxrIYhDKlrOQ96uVJ0Yh3NhVmlobMCnS4LDxV0OSei6AsVsxS/hK2qdr1rzZ7j+T7Zi1o/Q8+yJU0GXn+ieueRdrzvvRNN8+sbkGpCMXqugwFycizWy65+FrMODc+Cq1MU3MDK/qA1q9zmoKp8Vczbpm9JAxueTxpoSUjK57H9K13YhYpy8xfYtDoS5eKLkYkD25v</vt:lpwstr>
  </property>
  <property fmtid="{D5CDD505-2E9C-101B-9397-08002B2CF9AE}" pid="26" name="nfyWU">
    <vt:lpwstr>4B6Ibn5BdL8fPCsCDNklKaCx1qgF1xir+Etjvc29Qgsr7/VivNPuZdP2zCtEggddOFgbIOrMUlbk+I/3keCVNaPTQIYH02D/Ehc/wWqAthQ9YqN6ECVsPHL7UJ8l7VnMlsHrApl4TKhNhwU/95V59qjKYEb8a3LF/8rERFbVsf+gI6TPwDUfZQOmgr+n697a7BN6Lv/Tq2dSqu/PPPk79ELOjqDCI45Zr2Dsx4kISGtBgnaQ+jbClOgZJyHRSIm</vt:lpwstr>
  </property>
  <property fmtid="{D5CDD505-2E9C-101B-9397-08002B2CF9AE}" pid="27" name="NLvo/">
    <vt:lpwstr>02qwZJ397tZIlowov8X6vZSr6WZjPpxXmX4BniT1qAByNgW1iVLCzuOKQj1zl3Kym+oZH2Q4Eg33Blg8d3/X77p3+qZl3Y3ofFtiZj6tt6cIKQ8Uk82RkGm8budtfHGhwWfwVaiCuRIf1AotMcX0g9yGarEpsBO3EMxd067yO6qCd1d/mH5/D3V35DhLqyhKmB8rqZ7PegFr8c7W0HlndX0N44bBdV1sfbcf7Nlmbru5dUVW48Qqo8Myrvbfb9B</vt:lpwstr>
  </property>
  <property fmtid="{D5CDD505-2E9C-101B-9397-08002B2CF9AE}" pid="28" name="oDAcM">
    <vt:lpwstr>FyGRI2MRhdzbVwHO7fQMJshgUZUfDpaGAonmi7NgadPRwnDW9ji4+v3BvtCv828OcJ8GM9mC92MQO4cYLZ1fNPKoESUa+YOuUA3fsUI29aqdbxr60TuB29oDsYK81F/ZfX4u04joXJaKGT+Rmkbt00EGX3k18GzxUb4BnLjhtPEGN1wpFYBlAdCp0g9KCn24Hp2tdQIItJil35kduCrifAGDNZaDHJGOKfIBP3hSHAl2qb68ev6U6f0l/BJi7x9</vt:lpwstr>
  </property>
  <property fmtid="{D5CDD505-2E9C-101B-9397-08002B2CF9AE}" pid="29" name="oWFyZ">
    <vt:lpwstr>wN3+DuBvxf8ukrSlK+kqc0pSLzHU5dHouQRWooDdlCeLU/PcivRaJFJf14aaoHl4Y468AUHChBrS4zsvTyAatsHHLL58CuYPy0XiPAb5ykSIU3rTVZxw59XFWoRgR3/UqLObKhvq64tMJ/hDZvMHW9TwqI6RXg4RT9XMV0zlWhn/iCwzwbCWJ0OEt43tkMxKRS6pwZKqpSns8t+K3rFWZqefbKSKlM31KKpHPC+05q4Bgc7fzSY1A6Ek381Zyz+</vt:lpwstr>
  </property>
  <property fmtid="{D5CDD505-2E9C-101B-9397-08002B2CF9AE}" pid="30" name="P8BO/">
    <vt:lpwstr>v304DbVzA3RAIm+v/y/N5njwVwgCCh7jCsSOPcL3XDP4Ke5VsMY+h8IiCe8IDEAm4m87MEwtS11F7x6R5GRivSpK7oYBxom3nmhbozpA/s9wc0WxR9fa7BR8a6Lqr2n/wnpC+qG/vsJwvmUQzbyW6g3BEma8UGGbkC0DJDK7PxjJtlOsoktu99iVIL3Yg1+CCFd7W0bM6kmDiDRi7WfmvqyqeJXcgaKovTtDTFlxlv/+mUUZyStmczLaWFpDhP7</vt:lpwstr>
  </property>
  <property fmtid="{D5CDD505-2E9C-101B-9397-08002B2CF9AE}" pid="31" name="pDhP7">
    <vt:lpwstr>8wQnvH6V7C1hToQCny5njscH3B0e0wI5VOXaE/i/DvLCGdFwmIqKXipd7sa86QeSAsS8/qFUEHbMsRuYdk6yoflgIBJbpaP3onNDx98tXaDpJmRvpMkU8jhOA12t+N7E6/0fa8PbEKB1BKlDGf1+N569hhDFPiqUaSNS2QdZ7dN/0GLI17SeSG8GL/zdBUQwqHWfhvxcEMnXD0nWrtv/DDDgsfgz5umv1DlaNRJ6aM56MVkD9YlRiTZo0ZVKnXA</vt:lpwstr>
  </property>
  <property fmtid="{D5CDD505-2E9C-101B-9397-08002B2CF9AE}" pid="32" name="RBkeU">
    <vt:lpwstr>cixW3oehEw/O26P1HVJc0B/XTqF9vlzqWBTyp8oQEaBuDeVhW6zedBSJnW56o38lcYr5xT0rXQBZGEb6UnNbkTW8mzZkudy3NtWG39JewDAo3KN7M6qivWY0LSiJxEhAZT120W/5BiGiVeHN9czHXN3CzYug3nPdkTAsIZH6J6GdkRmTSumEyaekO9u57c3ESOUe0xK9/f9WmZE6q9tlwacAoDJbZUAV+f60w8CcODVCVub1ipEqPlPOmcvCzeS</vt:lpwstr>
  </property>
  <property fmtid="{D5CDD505-2E9C-101B-9397-08002B2CF9AE}" pid="33" name="rLDlu">
    <vt:lpwstr>IO6cDAG2eiIoqHuWZxGSwAmiwjheMtNBHz+q6qOQlBSpNRd/oADSYQw2imVM00R6mo+2mOZTsMJ/Qg+jH8OwLU/C9dMohmSYv0CTVm1e5v02fw5ph4qDbJW1dQzNSjWtaeviyn2QHxVOhOyUXsos2UrlGh+BiC8GWkHOZqdlVdW2d/5VNswv/oaLkSX2o8qQlLhEV7hOTyS+Jp79bACKa5DVF6X6rqlgAuHpAsnJrBrSh/Q+YnRDqSW/aJ0UTCw</vt:lpwstr>
  </property>
  <property fmtid="{D5CDD505-2E9C-101B-9397-08002B2CF9AE}" pid="34" name="UD4Gk">
    <vt:lpwstr>U0TRpSNs+74bgSPibnVJweHN0RuT6edbyd4Hl37qGwRn0PBk2Tp0R3fSIQsoh9FdeBFvE6BHugzI4vBYTXS4/jLd3XVRSpo3Q6kQHG6o25utbznnTUiYMcKGe45gA+Absvj2cYhqFxbSoLgDWoCpwNPJ95gNF2KN83P1Vvmir2l/ardhj/Ko++VGkgWJnhEuooaCtmIY/0XLN3CDjKkOFV+AoL/MBK3NxT0diUp8NndYOJidv1XvNv5ThT/T9Tc</vt:lpwstr>
  </property>
  <property fmtid="{D5CDD505-2E9C-101B-9397-08002B2CF9AE}" pid="35" name="Uh4yg">
    <vt:lpwstr>DDak0aBemEQCmTQco98DrEMnRPMzYMPY1PAQerUJq1aImgKnvUZwfvSKZthguox25C0ygpDyuutqETov2jA+tiV/SBkCcWBINgLApI1j6Mlta2Lo6zfKlLBt2w7sKOx8ksqibl8/JP4sZmkx25E13k14LnP8nGUIf1YGCGHgxj7TXS8UaDaZ8BcgNyr7F15GrfHdvpBJSqbRaGYsJJV/+6q+Xm5dfmvLLI8UZ0h5XdFqf79dmpvekKvz81NLvo/</vt:lpwstr>
  </property>
  <property fmtid="{D5CDD505-2E9C-101B-9397-08002B2CF9AE}" pid="36" name="vCzeS">
    <vt:lpwstr>ynLT4bePDA50+HfOusKUCUzxdIhln6b5Zno3iBS4+L/ZkUqKjnVrL59Ll/Th2fOSGZeGhMiFhxnLZe96lVNWXGH3Niqj9uzI5k9F6z3JbC7lavds1/4dYgpyI3ON+lw27KIq3AfBIhn2fjQ8u/2p5M6g9fVCWmE1MyKZQG/Rbfk/uUVQeGMWKLXImCJK8L6T4SVsxVokIuVShfcwfz/wpBU3pA/VJRUr7beZ6SESXWsJG4fKK4P9cFK2VWZ+Mue</vt:lpwstr>
  </property>
  <property fmtid="{D5CDD505-2E9C-101B-9397-08002B2CF9AE}" pid="37" name="VKnXA">
    <vt:lpwstr>31/m2zZMMXe82LgZdZJ1h0f86coLp9PzDyKOn347a6AstHPSvE07uIjzRrKmqoFYwAWyRiz4hRdqerRw4QFi591h9tfAfRuiY5QbDhjaC3P3NUN908iWJgPQ32bR1PohzsJQoq8Z2fiToYR+UyTOcI5tfulW72xxGOSmsnhi5xV+1KUBNBiUiu5Q7q1uejLNOAceJnM4bTzTvlTIEouXOYlk9PhwlsFIAFDMMRFWQgZrgH7yvdVkxgKugdj8aM9</vt:lpwstr>
  </property>
  <property fmtid="{D5CDD505-2E9C-101B-9397-08002B2CF9AE}" pid="38" name="We+Q+">
    <vt:lpwstr>jtqC68nzn1tNXdgkTT2m19PbLIKOVu6QpmW6xBzcqfWwHB6045HNyeGvZPtevPaCnUMEGcmBu3X85oX8moCwAAA==</vt:lpwstr>
  </property>
  <property fmtid="{D5CDD505-2E9C-101B-9397-08002B2CF9AE}" pid="39" name="WgROu">
    <vt:lpwstr>MsBltKXMGXDhHpjEehnUSX/eAcTKVPlNbsRlt8FzEou0TuTzVi5M//zc0ZmuLxUZ8EYVTfB8RcaQZsszdLeNhCczlRw30tlzfhRzh3WW3hHm2mXeD2d7wGgnP0FbqkvCg+uZlY7Nv7aJEA6iGp1QF8fiwDbzk8PPAfWHRSrxAhplkJzQIIMYWDhWhWWOZmU9VJsu4uvkEstm1eMnCra0uU5tGaixF6X4zrCFzWH3RTn7hXCdS/OAmF3F7H58Qgi</vt:lpwstr>
  </property>
  <property fmtid="{D5CDD505-2E9C-101B-9397-08002B2CF9AE}" pid="40" name="wnoH4">
    <vt:lpwstr>psi4pyGSut8eMXXHItbgRim1x+nYCPN+pGhU4XhiWOylgrTfjrvjtW0fEyMlUHr7Gr0oXRKXAaFvc7vcB8ns6IJsBDPZiRbS/CQ8Zow1ccH4TYe9DPwiv5mVqtUUNB5RuaY77m5wr05EJneJuRhi3XST4l7PfS3XDccXGftC+0SzzcQ1FBtebVTg6Z2PJ3v+xRje3uPv+OC2R0RJno/6mT02fLEJt8xhNmYZq7XRRYkeMTDGB+p5k0qFyh2pueX</vt:lpwstr>
  </property>
  <property fmtid="{D5CDD505-2E9C-101B-9397-08002B2CF9AE}" pid="41" name="WQL5b">
    <vt:lpwstr>q51359UewKZ2kP28AJ4hJdU6LKKjqHd0mu7MAt83rbH62L6Bn71Ya9lJD8ZlDh/tACcElBhS5fT9mD0KikFL42KZgD6pe72DCZv+WuxvAiHBgzL+ucQGLjcM1JJ1F+hdzrHLS8j7QDTVK5pH1KILjijvsklsm6pZM+qKgnrS82I9taRUk/W6nr4LtfOKh3qN5P8RjOkY/3N8Q8HA47Dh/48aMr+2/2jSUZgtg8mY+/9crOiIgI4b9o5A0pP8BO/</vt:lpwstr>
  </property>
  <property fmtid="{D5CDD505-2E9C-101B-9397-08002B2CF9AE}" pid="42" name="x1ye=">
    <vt:lpwstr>oCwAAB+LCAAAAAAABAAVmUWipEAQRA/EArcl7q7NDnd3Tj9/LtBSlRnxHrCsiKMsTiEiDlMUAeEMy5EQjvEEQkAkArFCjlXR4CYG1v/ATgb3j6BORGy5jtT7RPIGcoePJL+v3y1tTYe8v9ys3F4VfSCChX0dnAx71jq6TcgHKX+9B/Gqe4X93AQWjg6ABMy5gdLxyVrLtONrnjO0nw04+xOgYt/CdX10ftkRnt/6FKztbCfUhwxZs9w+P6G1qLf</vt:lpwstr>
  </property>
  <property fmtid="{D5CDD505-2E9C-101B-9397-08002B2CF9AE}" pid="43" name="XGCAf">
    <vt:lpwstr>gpXXnoWt57+AI/9WdyyItvezeVjgfeKX/y971rcFiHnF+EHdLlInCMrcFJ/Ny1Wcl0Tcd5P9M0rH4uYMW2by/dNts0sHH3YVwAnTSQl5N1ryDVn0X636Sh+B+O98oqfyd8TqeSGn7hB8eUvKE/DyHIPq/4RUvFqo50i4H4GsAWZjE9CB9InqzWyEuHhiYleJayK2+FMXdbj11YtTpJD4fs1k9dfRNYImB0mYEDLrN4rYfZ1mBm0NdLc3AFWe+Q+</vt:lpwstr>
  </property>
  <property fmtid="{D5CDD505-2E9C-101B-9397-08002B2CF9AE}" pid="44" name="yNx9F">
    <vt:lpwstr>x24OuPW69+Jit6chFV+Wi5bx+Uv6Rw2tS+vb+p4ODu8BqoptU06aSmaRPzHo9iK+pPt8ewulvXg+d+NPkQsV7y8N4LwvXBHEKnwkHgdi+mCicT0O33zRUj7lN8f/E82qRbNEdpyWtE7dum57oUmxtgIj3xy9X2/34iVJAegByK3py1XVgBGE7Jgr6+ln4pz+q/SqVGODOoYWpjANd7a9jKkzgBPeCJhxfXrWOGY+D/07qM2NjfYzOkYeWEWQL5b</vt:lpwstr>
  </property>
  <property fmtid="{D5CDD505-2E9C-101B-9397-08002B2CF9AE}" pid="45" name="ypzfN">
    <vt:lpwstr>Od44yTzbIP+EZFmvi9pc+BlU0JohTp86A2Y3rgUUv0cgJcD7o5S/LAEkN4oPvzj005kAcRQdFLJ6sd6uWutpSjsfF9DWzd192BTCcM1jWNvRJQWCmmhCxchpDTeLp/aKb/e41GxZ7mH3cm7Cbf+FP1SjCFAqzbcL+M+iAydiZ3YvU3i7gCIe0pY6LCBJ7MRRFzFAnzkF+LlWAiIRoWUbkOxvCzLnHb+BLUP6IdCH1tMT4sR/+Shyna+7P0WgROu</vt:lpwstr>
  </property>
  <property fmtid="{D5CDD505-2E9C-101B-9397-08002B2CF9AE}" pid="46" name="Z+Mue">
    <vt:lpwstr>PBDhROOiaysY36jG+v9+WtdQ6FZMRAPr8Jd+TnC+S571aGN5XpLj+Ukvf04b1tufH5MoWxPdJZHQX7Qhl8z1i2Kdt99yy3POKwxdg/9aVos9gG6O6Tr97Ts0Mk4rGcqFTDOyyVa2VAvA4UB5cuJ37T8aecgoInFG+YtkqMo2kxNJv5wGJF1kODRFZqR+WCyXbC7LFBqhVrRaEOGiUC4Tm0+6ldqOO+7KUlrSq/HUfb80UxpKRtB44zDR4kypzfN</vt:lpwstr>
  </property>
  <property fmtid="{D5CDD505-2E9C-101B-9397-08002B2CF9AE}" pid="47" name="zQKkf">
    <vt:lpwstr>aQNZkEoB83alZhlpyX//8xzbOl44CIaZ1Ao1AWF9GjQEeZmchivqyUxze9O4DL68jPga/c7KaxWe17dKHlVRlIiEBNKkfWp5hbI7BRrag2TOw7EzyUEqnbJpFo/sX7PgUBLCJyLoaprZjknA6fRu4YAmG72JBcL+CfL8mjyYQYFoE5i0ocDDMPDLCv5nNXS6JFVuqtzBBpWbHtEwRG/6KIv0RMsto73gTV4xrjHXSF2hb1mOXtogeB+4gvnfyWU</vt:lpwstr>
  </property>
</Properties>
</file>